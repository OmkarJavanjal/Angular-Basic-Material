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01BFA" w:rsidRDefault="00501BFA">
      <w:pPr>
        <w:pStyle w:val="Header"/>
        <w:tabs>
          <w:tab w:val="left" w:pos="2580"/>
          <w:tab w:val="left" w:pos="2985"/>
        </w:tabs>
        <w:rPr>
          <w:rFonts w:cs="Calibri"/>
          <w:color w:val="000000"/>
          <w:sz w:val="36"/>
          <w:szCs w:val="36"/>
        </w:rPr>
      </w:pPr>
      <w:bookmarkStart w:id="0" w:name="_GoBack"/>
      <w:bookmarkEnd w:id="0"/>
    </w:p>
    <w:p w:rsidR="00501BFA" w:rsidRDefault="00431948">
      <w:pPr>
        <w:pStyle w:val="Header"/>
        <w:tabs>
          <w:tab w:val="left" w:pos="2580"/>
          <w:tab w:val="left" w:pos="2985"/>
        </w:tabs>
        <w:rPr>
          <w:rFonts w:cs="Calibri"/>
          <w:color w:val="000000"/>
          <w:sz w:val="36"/>
          <w:szCs w:val="36"/>
        </w:rPr>
      </w:pPr>
      <w:r>
        <w:rPr>
          <w:rFonts w:cs="Calibri"/>
          <w:color w:val="000000"/>
          <w:sz w:val="36"/>
          <w:szCs w:val="36"/>
        </w:rPr>
        <w:t>S</w:t>
      </w:r>
      <w:r>
        <w:rPr>
          <w:rFonts w:cs="Calibri"/>
          <w:color w:val="000000"/>
          <w:sz w:val="36"/>
          <w:szCs w:val="36"/>
          <w:lang w:val="en-IN"/>
        </w:rPr>
        <w:t>hahbaz</w:t>
      </w:r>
      <w:r>
        <w:rPr>
          <w:rFonts w:cs="Calibri"/>
          <w:color w:val="000000"/>
          <w:sz w:val="36"/>
          <w:szCs w:val="36"/>
        </w:rPr>
        <w:t xml:space="preserve"> </w:t>
      </w:r>
      <w:r>
        <w:rPr>
          <w:rFonts w:cs="Calibri"/>
          <w:color w:val="000000"/>
          <w:sz w:val="36"/>
          <w:szCs w:val="36"/>
          <w:lang w:val="en-IN"/>
        </w:rPr>
        <w:t>Mohmmed</w:t>
      </w:r>
    </w:p>
    <w:p w:rsidR="00501BFA" w:rsidRDefault="00431948">
      <w:pPr>
        <w:pStyle w:val="Header"/>
        <w:tabs>
          <w:tab w:val="left" w:pos="2580"/>
          <w:tab w:val="left" w:pos="2985"/>
        </w:tabs>
        <w:jc w:val="right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   </w:t>
      </w:r>
      <w:r>
        <w:rPr>
          <w:rFonts w:cs="Calibri"/>
          <w:color w:val="000000"/>
          <w:sz w:val="28"/>
          <w:szCs w:val="28"/>
          <w:lang w:val="en-IN"/>
        </w:rPr>
        <w:t>shahbaz</w:t>
      </w:r>
      <w:r>
        <w:rPr>
          <w:rFonts w:cs="Calibri"/>
          <w:color w:val="000000"/>
          <w:sz w:val="28"/>
          <w:szCs w:val="28"/>
          <w:lang w:val="en-IN"/>
        </w:rPr>
        <w:t>.hadoop</w:t>
      </w:r>
      <w:r>
        <w:rPr>
          <w:rFonts w:cs="Calibri"/>
          <w:color w:val="000000"/>
          <w:sz w:val="28"/>
          <w:szCs w:val="28"/>
        </w:rPr>
        <w:t>@gmail.com</w:t>
      </w:r>
    </w:p>
    <w:p w:rsidR="00501BFA" w:rsidRDefault="00431948">
      <w:pPr>
        <w:pStyle w:val="Header"/>
        <w:pBdr>
          <w:bottom w:val="single" w:sz="4" w:space="1" w:color="A5A5A5"/>
        </w:pBdr>
        <w:tabs>
          <w:tab w:val="left" w:pos="2580"/>
          <w:tab w:val="left" w:pos="2985"/>
        </w:tabs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  <w:lang w:val="en-IN"/>
        </w:rPr>
        <w:t xml:space="preserve">HADOOP DEVELOPER            </w:t>
      </w:r>
      <w:r>
        <w:rPr>
          <w:rFonts w:cs="Calibri"/>
          <w:color w:val="000000"/>
          <w:sz w:val="28"/>
          <w:szCs w:val="28"/>
        </w:rPr>
        <w:t xml:space="preserve">                                         </w:t>
      </w:r>
      <w:r>
        <w:rPr>
          <w:rFonts w:cs="Calibri"/>
          <w:color w:val="000000"/>
          <w:sz w:val="28"/>
          <w:szCs w:val="28"/>
          <w:lang w:val="en-IN"/>
        </w:rPr>
        <w:t xml:space="preserve">                 </w:t>
      </w:r>
      <w:r>
        <w:rPr>
          <w:rFonts w:cs="Calibri"/>
          <w:color w:val="000000"/>
          <w:sz w:val="28"/>
          <w:szCs w:val="28"/>
        </w:rPr>
        <w:t>+91</w:t>
      </w:r>
      <w:r>
        <w:rPr>
          <w:rFonts w:cs="Calibri"/>
          <w:color w:val="000000"/>
          <w:sz w:val="28"/>
          <w:szCs w:val="28"/>
          <w:lang w:val="en-IN"/>
        </w:rPr>
        <w:t>-7799672986</w:t>
      </w:r>
    </w:p>
    <w:p w:rsidR="00501BFA" w:rsidRDefault="00501BFA">
      <w:pPr>
        <w:pStyle w:val="Standard"/>
        <w:rPr>
          <w:lang w:val="en-IN"/>
        </w:rPr>
      </w:pPr>
    </w:p>
    <w:p w:rsidR="00501BFA" w:rsidRDefault="00431948">
      <w:pPr>
        <w:pStyle w:val="Standard"/>
        <w:rPr>
          <w:lang w:val="en-IN"/>
        </w:rPr>
      </w:pPr>
      <w:r>
        <w:rPr>
          <w:b/>
          <w:bCs/>
          <w:lang w:val="en-IN"/>
        </w:rPr>
        <w:t>Objective:</w:t>
      </w:r>
    </w:p>
    <w:p w:rsidR="00501BFA" w:rsidRDefault="00431948">
      <w:pPr>
        <w:rPr>
          <w:rFonts w:cs="Calibri"/>
        </w:rPr>
      </w:pPr>
      <w:r>
        <w:rPr>
          <w:rFonts w:cs="Calibri"/>
        </w:rPr>
        <w:t>To obtain a challenging and responsible position in an organization where I can apply and improve</w:t>
      </w:r>
      <w:r>
        <w:rPr>
          <w:rFonts w:cs="Calibri"/>
        </w:rPr>
        <w:t xml:space="preserve"> upon the knowledge obtained in the academic settings and professional experience to the practical demands of the organization.</w:t>
      </w:r>
    </w:p>
    <w:p w:rsidR="00501BFA" w:rsidRDefault="00431948">
      <w:pPr>
        <w:pStyle w:val="Standard"/>
        <w:rPr>
          <w:lang w:val="en-IN"/>
        </w:rPr>
      </w:pPr>
      <w:r>
        <w:rPr>
          <w:b/>
          <w:bCs/>
          <w:lang w:val="en-IN"/>
        </w:rPr>
        <w:t>Highlights: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before="120"/>
        <w:jc w:val="both"/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Having 4.2 years of experience in application development.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before="120"/>
        <w:jc w:val="both"/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Having 2.3 years of experience as </w:t>
      </w:r>
      <w:r>
        <w:rPr>
          <w:rFonts w:ascii="Calibri" w:eastAsia="NanumGothic" w:hAnsi="Calibri" w:cs="Calibri"/>
          <w:b/>
          <w:bCs/>
          <w:color w:val="000000"/>
          <w:sz w:val="22"/>
          <w:szCs w:val="22"/>
          <w:lang w:val="en-IN"/>
        </w:rPr>
        <w:t xml:space="preserve">Hadoop 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Developer in 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total IT experience.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before="120"/>
        <w:jc w:val="both"/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Technical strengths as MYSQL, BigData (Hadoop, MapReduce, Hive, Apache PIG and NoSQL in memory database like Aerospike).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line="276" w:lineRule="auto"/>
        <w:jc w:val="both"/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Ability to adapt to changing requirements and learn quickly in challenging environments.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line="276" w:lineRule="auto"/>
        <w:jc w:val="both"/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Good exposure of </w:t>
      </w:r>
      <w:r>
        <w:rPr>
          <w:rFonts w:ascii="Calibri" w:eastAsia="NanumGothic" w:hAnsi="Calibri" w:cs="Calibri"/>
          <w:b/>
          <w:bCs/>
          <w:color w:val="000000"/>
          <w:sz w:val="22"/>
          <w:szCs w:val="22"/>
          <w:lang w:val="en-IN"/>
        </w:rPr>
        <w:t>SPARK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 an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d </w:t>
      </w:r>
      <w:r>
        <w:rPr>
          <w:rFonts w:ascii="Calibri" w:eastAsia="NanumGothic" w:hAnsi="Calibri" w:cs="Calibri"/>
          <w:b/>
          <w:bCs/>
          <w:color w:val="000000"/>
          <w:sz w:val="22"/>
          <w:szCs w:val="22"/>
          <w:lang w:val="en-IN"/>
        </w:rPr>
        <w:t>SCALA.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line="276" w:lineRule="auto"/>
        <w:jc w:val="both"/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Excellent knowledge in</w:t>
      </w:r>
      <w:r>
        <w:rPr>
          <w:rFonts w:ascii="Calibri" w:eastAsia="NanumGothic" w:hAnsi="Calibri" w:cs="Calibri"/>
          <w:b/>
          <w:bCs/>
          <w:color w:val="000000"/>
          <w:sz w:val="22"/>
          <w:szCs w:val="22"/>
          <w:lang w:val="en-IN"/>
        </w:rPr>
        <w:t xml:space="preserve"> SPARK Streaming and SPARK MLlib. 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line="276" w:lineRule="auto"/>
        <w:jc w:val="both"/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Expertise in Hadoop </w:t>
      </w:r>
      <w:r>
        <w:rPr>
          <w:rFonts w:ascii="Calibri" w:eastAsia="NanumGothic" w:hAnsi="Calibri" w:cs="Calibri"/>
          <w:b/>
          <w:bCs/>
          <w:color w:val="000000"/>
          <w:sz w:val="22"/>
          <w:szCs w:val="22"/>
          <w:lang w:val="en-IN"/>
        </w:rPr>
        <w:t>Framework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 and BigData concepts.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line="276" w:lineRule="auto"/>
        <w:jc w:val="both"/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Having Experience in writing </w:t>
      </w:r>
      <w:r>
        <w:rPr>
          <w:rFonts w:ascii="Calibri" w:eastAsia="NanumGothic" w:hAnsi="Calibri" w:cs="Calibri"/>
          <w:b/>
          <w:bCs/>
          <w:color w:val="000000"/>
          <w:sz w:val="22"/>
          <w:szCs w:val="22"/>
          <w:lang w:val="en-IN"/>
        </w:rPr>
        <w:t>HIVE queries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 &amp; </w:t>
      </w:r>
      <w:r>
        <w:rPr>
          <w:rFonts w:ascii="Calibri" w:eastAsia="NanumGothic" w:hAnsi="Calibri" w:cs="Calibri"/>
          <w:b/>
          <w:bCs/>
          <w:color w:val="000000"/>
          <w:sz w:val="22"/>
          <w:szCs w:val="22"/>
          <w:lang w:val="en-IN"/>
        </w:rPr>
        <w:t>PIG scripts.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line="276" w:lineRule="auto"/>
        <w:jc w:val="both"/>
        <w:rPr>
          <w:rFonts w:ascii="Calibri" w:eastAsia="NanumGothic" w:hAnsi="Calibri" w:cs="Calibri"/>
          <w:color w:val="000000"/>
          <w:sz w:val="22"/>
          <w:szCs w:val="22"/>
          <w:lang w:val="en-IN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Importing and exporting data from HDFS using </w:t>
      </w:r>
      <w:r>
        <w:rPr>
          <w:rFonts w:ascii="Calibri" w:eastAsia="NanumGothic" w:hAnsi="Calibri" w:cs="Calibri"/>
          <w:b/>
          <w:bCs/>
          <w:color w:val="000000"/>
          <w:sz w:val="22"/>
          <w:szCs w:val="22"/>
          <w:lang w:val="en-IN"/>
        </w:rPr>
        <w:t>Sqoop.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line="276" w:lineRule="auto"/>
        <w:jc w:val="both"/>
        <w:rPr>
          <w:rFonts w:ascii="Calibri" w:eastAsia="NanumGothic" w:hAnsi="Calibri" w:cs="Calibri"/>
          <w:color w:val="000000"/>
          <w:sz w:val="22"/>
          <w:szCs w:val="22"/>
          <w:lang w:val="en-IN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Managment of Hadoop log files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 and installation of </w:t>
      </w:r>
      <w:r>
        <w:rPr>
          <w:rFonts w:ascii="Calibri" w:eastAsia="NanumGothic" w:hAnsi="Calibri" w:cs="Calibri"/>
          <w:b/>
          <w:bCs/>
          <w:color w:val="000000"/>
          <w:sz w:val="22"/>
          <w:szCs w:val="22"/>
          <w:lang w:val="en-IN"/>
        </w:rPr>
        <w:t>hadoop cluster.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line="276" w:lineRule="auto"/>
        <w:jc w:val="both"/>
        <w:rPr>
          <w:rFonts w:ascii="Calibri" w:eastAsia="NanumGothic" w:hAnsi="Calibri" w:cs="Calibri"/>
          <w:color w:val="000000"/>
          <w:sz w:val="22"/>
          <w:szCs w:val="22"/>
          <w:lang w:val="en-IN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Integration from Hive to </w:t>
      </w:r>
      <w:r>
        <w:rPr>
          <w:rFonts w:ascii="Calibri" w:eastAsia="NanumGothic" w:hAnsi="Calibri" w:cs="Calibri"/>
          <w:b/>
          <w:bCs/>
          <w:color w:val="000000"/>
          <w:sz w:val="22"/>
          <w:szCs w:val="22"/>
          <w:lang w:val="en-IN"/>
        </w:rPr>
        <w:t>HBase.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line="276" w:lineRule="auto"/>
        <w:jc w:val="both"/>
        <w:rPr>
          <w:rFonts w:ascii="Calibri" w:eastAsia="NanumGothic" w:hAnsi="Calibri" w:cs="Calibri"/>
          <w:color w:val="000000"/>
          <w:sz w:val="22"/>
          <w:szCs w:val="22"/>
          <w:lang w:val="en-IN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 xml:space="preserve">Having knowledge and contribution in every level of </w:t>
      </w:r>
      <w:r>
        <w:rPr>
          <w:rFonts w:ascii="Calibri" w:eastAsia="NanumGothic" w:hAnsi="Calibri" w:cs="Calibri"/>
          <w:b/>
          <w:bCs/>
          <w:color w:val="000000"/>
          <w:sz w:val="22"/>
          <w:szCs w:val="22"/>
          <w:lang w:val="en-IN"/>
        </w:rPr>
        <w:t>SDLC.</w:t>
      </w:r>
    </w:p>
    <w:p w:rsidR="00501BFA" w:rsidRDefault="00501BFA">
      <w:pPr>
        <w:pStyle w:val="BodyText2"/>
        <w:tabs>
          <w:tab w:val="clear" w:pos="2520"/>
          <w:tab w:val="clear" w:pos="2880"/>
          <w:tab w:val="left" w:pos="0"/>
          <w:tab w:val="left" w:pos="360"/>
        </w:tabs>
        <w:spacing w:line="276" w:lineRule="auto"/>
        <w:jc w:val="both"/>
        <w:rPr>
          <w:rFonts w:ascii="Calibri" w:eastAsia="NanumGothic" w:hAnsi="Calibri" w:cs="Calibri"/>
          <w:color w:val="000000"/>
          <w:sz w:val="22"/>
          <w:szCs w:val="22"/>
          <w:lang w:val="en-IN"/>
        </w:rPr>
      </w:pPr>
    </w:p>
    <w:p w:rsidR="00501BFA" w:rsidRDefault="00501BFA">
      <w:pPr>
        <w:pStyle w:val="BodyText2"/>
        <w:tabs>
          <w:tab w:val="clear" w:pos="2520"/>
          <w:tab w:val="clear" w:pos="2880"/>
          <w:tab w:val="left" w:pos="0"/>
          <w:tab w:val="left" w:pos="360"/>
        </w:tabs>
        <w:spacing w:line="276" w:lineRule="auto"/>
        <w:ind w:left="360"/>
        <w:jc w:val="both"/>
        <w:rPr>
          <w:rFonts w:ascii="Calibri" w:eastAsia="NanumGothic" w:hAnsi="Calibri" w:cs="Calibri"/>
          <w:color w:val="000000"/>
          <w:sz w:val="22"/>
          <w:szCs w:val="22"/>
          <w:lang w:val="en-IN"/>
        </w:rPr>
      </w:pPr>
    </w:p>
    <w:p w:rsidR="00501BFA" w:rsidRDefault="00431948">
      <w:pPr>
        <w:pStyle w:val="Standard"/>
      </w:pPr>
      <w:r>
        <w:rPr>
          <w:b/>
          <w:bCs/>
        </w:rPr>
        <w:t>Professional Summary</w:t>
      </w:r>
      <w:r>
        <w:rPr>
          <w:b/>
          <w:bCs/>
          <w:lang w:val="en-IN"/>
        </w:rPr>
        <w:t>:</w:t>
      </w:r>
    </w:p>
    <w:p w:rsidR="00501BFA" w:rsidRDefault="00431948">
      <w:pPr>
        <w:numPr>
          <w:ilvl w:val="0"/>
          <w:numId w:val="2"/>
        </w:numPr>
        <w:spacing w:before="240" w:after="120"/>
        <w:ind w:left="660" w:hanging="220"/>
        <w:rPr>
          <w:rFonts w:eastAsia="NanumGothic" w:cs="Calibri"/>
          <w:color w:val="000000"/>
        </w:rPr>
      </w:pPr>
      <w:r>
        <w:rPr>
          <w:rFonts w:eastAsia="NanumGothic" w:cs="Calibri"/>
          <w:color w:val="000000"/>
        </w:rPr>
        <w:t xml:space="preserve">Currently working as </w:t>
      </w:r>
      <w:r>
        <w:rPr>
          <w:rFonts w:eastAsia="NanumGothic" w:cs="Calibri"/>
          <w:color w:val="000000"/>
          <w:lang w:val="en-IN"/>
        </w:rPr>
        <w:t>Hadoop Developer</w:t>
      </w:r>
      <w:r>
        <w:rPr>
          <w:rFonts w:eastAsia="NanumGothic" w:cs="Calibri"/>
          <w:color w:val="000000"/>
          <w:lang w:val="en-IN"/>
        </w:rPr>
        <w:t xml:space="preserve"> </w:t>
      </w:r>
      <w:r>
        <w:rPr>
          <w:rFonts w:eastAsia="NanumGothic" w:cs="Calibri"/>
          <w:color w:val="000000"/>
        </w:rPr>
        <w:t xml:space="preserve">in </w:t>
      </w:r>
      <w:r>
        <w:rPr>
          <w:rFonts w:eastAsia="NanumGothic" w:cs="Calibri"/>
          <w:b/>
          <w:bCs/>
          <w:color w:val="000000"/>
          <w:lang w:val="en-IN"/>
        </w:rPr>
        <w:t>TANLA SOLUTIONS PVT LTD</w:t>
      </w:r>
      <w:r>
        <w:rPr>
          <w:rFonts w:eastAsia="NanumGothic" w:cs="Calibri"/>
          <w:color w:val="000000"/>
        </w:rPr>
        <w:t xml:space="preserve">, </w:t>
      </w:r>
      <w:r>
        <w:rPr>
          <w:rFonts w:eastAsia="NanumGothic" w:cs="Calibri"/>
          <w:color w:val="000000"/>
          <w:lang w:val="en-IN"/>
        </w:rPr>
        <w:t>Hyderabad</w:t>
      </w:r>
      <w:r>
        <w:rPr>
          <w:rFonts w:eastAsia="NanumGothic" w:cs="Calibri"/>
          <w:color w:val="000000"/>
        </w:rPr>
        <w:t xml:space="preserve"> from </w:t>
      </w:r>
      <w:r>
        <w:rPr>
          <w:rFonts w:eastAsia="NanumGothic" w:cs="Calibri"/>
          <w:color w:val="000000"/>
          <w:lang w:val="en-IN"/>
        </w:rPr>
        <w:t>July</w:t>
      </w:r>
      <w:r>
        <w:rPr>
          <w:rFonts w:eastAsia="NanumGothic" w:cs="Calibri"/>
          <w:color w:val="000000"/>
        </w:rPr>
        <w:t>`20</w:t>
      </w:r>
      <w:r>
        <w:rPr>
          <w:rFonts w:eastAsia="NanumGothic" w:cs="Calibri"/>
          <w:color w:val="000000"/>
          <w:lang w:val="en-IN"/>
        </w:rPr>
        <w:t>12</w:t>
      </w:r>
      <w:r>
        <w:rPr>
          <w:rFonts w:eastAsia="NanumGothic" w:cs="Calibri"/>
          <w:color w:val="000000"/>
        </w:rPr>
        <w:t xml:space="preserve"> to till date.</w:t>
      </w:r>
    </w:p>
    <w:p w:rsidR="00501BFA" w:rsidRDefault="00431948">
      <w:pPr>
        <w:pStyle w:val="Standard"/>
      </w:pPr>
      <w:r>
        <w:rPr>
          <w:b/>
          <w:bCs/>
        </w:rPr>
        <w:t xml:space="preserve">Technical </w:t>
      </w:r>
      <w:r>
        <w:rPr>
          <w:b/>
          <w:bCs/>
          <w:lang w:val="en-IN"/>
        </w:rPr>
        <w:t>Inventory: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line="276" w:lineRule="auto"/>
        <w:jc w:val="both"/>
        <w:rPr>
          <w:rFonts w:ascii="Calibri" w:eastAsia="NanumGothic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lastRenderedPageBreak/>
        <w:t>Skills:</w:t>
      </w:r>
      <w:r>
        <w:rPr>
          <w:rFonts w:ascii="Calibri" w:hAnsi="Calibri" w:cs="Calibri"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sz w:val="22"/>
          <w:szCs w:val="22"/>
          <w:lang w:eastAsia="ja-JP"/>
        </w:rPr>
        <w:t>Hadoop, HDFS, MapReduce, Pig, Hive, HBase, Sqoop, </w:t>
      </w:r>
      <w:r>
        <w:rPr>
          <w:rFonts w:ascii="Calibri" w:hAnsi="Calibri" w:cs="Calibri"/>
          <w:sz w:val="22"/>
          <w:szCs w:val="22"/>
          <w:lang w:val="en-IN" w:eastAsia="ja-JP"/>
        </w:rPr>
        <w:t xml:space="preserve"> Spark, Scala, </w:t>
      </w:r>
      <w:r>
        <w:rPr>
          <w:rFonts w:ascii="Calibri" w:hAnsi="Calibri" w:cs="Calibri"/>
          <w:sz w:val="22"/>
          <w:szCs w:val="22"/>
          <w:lang w:eastAsia="ja-JP"/>
        </w:rPr>
        <w:t>My</w:t>
      </w:r>
      <w:r>
        <w:rPr>
          <w:rFonts w:ascii="Calibri" w:hAnsi="Calibri" w:cs="Calibri"/>
          <w:sz w:val="22"/>
          <w:szCs w:val="22"/>
          <w:lang w:val="en-IN" w:eastAsia="ja-JP"/>
        </w:rPr>
        <w:t>SQL</w:t>
      </w:r>
      <w:r>
        <w:rPr>
          <w:rFonts w:ascii="Calibri" w:hAnsi="Calibri" w:cs="Calibri"/>
          <w:sz w:val="22"/>
          <w:szCs w:val="22"/>
          <w:lang w:eastAsia="ja-JP"/>
        </w:rPr>
        <w:t xml:space="preserve">, </w:t>
      </w:r>
      <w:r>
        <w:rPr>
          <w:rFonts w:ascii="Calibri" w:hAnsi="Calibri" w:cs="Calibri"/>
          <w:sz w:val="22"/>
          <w:szCs w:val="22"/>
          <w:lang w:val="en-IN" w:eastAsia="ja-JP"/>
        </w:rPr>
        <w:t>L</w:t>
      </w:r>
      <w:r>
        <w:rPr>
          <w:rFonts w:ascii="Calibri" w:hAnsi="Calibri" w:cs="Calibri"/>
          <w:sz w:val="22"/>
          <w:szCs w:val="22"/>
          <w:lang w:eastAsia="ja-JP"/>
        </w:rPr>
        <w:t>inux.</w:t>
      </w:r>
    </w:p>
    <w:p w:rsidR="00501BFA" w:rsidRDefault="00431948">
      <w:pPr>
        <w:pStyle w:val="BodyText2"/>
        <w:numPr>
          <w:ilvl w:val="0"/>
          <w:numId w:val="1"/>
        </w:numPr>
        <w:tabs>
          <w:tab w:val="clear" w:pos="2520"/>
          <w:tab w:val="clear" w:pos="2880"/>
          <w:tab w:val="left" w:pos="0"/>
          <w:tab w:val="left" w:pos="360"/>
        </w:tabs>
        <w:spacing w:line="276" w:lineRule="auto"/>
        <w:jc w:val="both"/>
        <w:rPr>
          <w:rFonts w:ascii="Calibri" w:eastAsia="NanumGothic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>Additional Information:</w:t>
      </w:r>
      <w:r>
        <w:rPr>
          <w:rFonts w:ascii="Calibri" w:hAnsi="Calibri" w:cs="Calibri"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501BFA" w:rsidRDefault="00431948">
      <w:pPr>
        <w:numPr>
          <w:ilvl w:val="0"/>
          <w:numId w:val="3"/>
        </w:numPr>
        <w:spacing w:after="0" w:line="240" w:lineRule="auto"/>
        <w:ind w:left="1100" w:hanging="440"/>
        <w:jc w:val="both"/>
        <w:rPr>
          <w:rFonts w:cs="Calibri"/>
          <w:color w:val="000000"/>
          <w:lang w:val="en-IN"/>
        </w:rPr>
      </w:pPr>
      <w:r>
        <w:rPr>
          <w:rFonts w:cs="Calibri"/>
          <w:lang w:eastAsia="ja-JP"/>
        </w:rPr>
        <w:t>Bigdata Technology and Tools - Hadoop, HDFS, Map-Reduce, Pig, Hive, Sqoop</w:t>
      </w:r>
      <w:r>
        <w:rPr>
          <w:rFonts w:cs="Calibri"/>
          <w:lang w:val="en-IN" w:eastAsia="ja-JP"/>
        </w:rPr>
        <w:t>, Spark, Scala</w:t>
      </w:r>
      <w:r>
        <w:rPr>
          <w:rFonts w:cs="Calibri"/>
          <w:lang w:eastAsia="ja-JP"/>
        </w:rPr>
        <w:t>.</w:t>
      </w:r>
      <w:r>
        <w:rPr>
          <w:rFonts w:cs="Calibri"/>
          <w:lang w:val="en-IN" w:eastAsia="ja-JP"/>
        </w:rPr>
        <w:t xml:space="preserve"> </w:t>
      </w:r>
    </w:p>
    <w:p w:rsidR="00501BFA" w:rsidRDefault="00431948">
      <w:pPr>
        <w:numPr>
          <w:ilvl w:val="0"/>
          <w:numId w:val="3"/>
        </w:numPr>
        <w:spacing w:after="0" w:line="240" w:lineRule="auto"/>
        <w:ind w:left="1100" w:hanging="440"/>
        <w:jc w:val="both"/>
        <w:rPr>
          <w:rFonts w:cs="Calibri"/>
          <w:color w:val="000000"/>
          <w:lang w:val="en-IN"/>
        </w:rPr>
      </w:pPr>
      <w:r>
        <w:rPr>
          <w:rFonts w:cs="Calibri"/>
          <w:lang w:eastAsia="ja-JP"/>
        </w:rPr>
        <w:t xml:space="preserve">Programming Languages and web </w:t>
      </w:r>
      <w:r>
        <w:rPr>
          <w:rFonts w:cs="Calibri"/>
          <w:lang w:eastAsia="ja-JP"/>
        </w:rPr>
        <w:t>technologies - C/C++, JAVA.</w:t>
      </w:r>
    </w:p>
    <w:p w:rsidR="00501BFA" w:rsidRDefault="00431948">
      <w:pPr>
        <w:numPr>
          <w:ilvl w:val="0"/>
          <w:numId w:val="3"/>
        </w:numPr>
        <w:spacing w:after="0" w:line="240" w:lineRule="auto"/>
        <w:ind w:left="1100" w:hanging="440"/>
        <w:jc w:val="both"/>
        <w:rPr>
          <w:rFonts w:cs="Calibri"/>
          <w:color w:val="000000"/>
          <w:lang w:val="en-IN"/>
        </w:rPr>
      </w:pPr>
      <w:r>
        <w:rPr>
          <w:rFonts w:cs="Calibri"/>
          <w:lang w:eastAsia="ja-JP"/>
        </w:rPr>
        <w:t>Databases - HBase, Aerospike, Mysql. </w:t>
      </w:r>
    </w:p>
    <w:p w:rsidR="00501BFA" w:rsidRDefault="00431948">
      <w:pPr>
        <w:numPr>
          <w:ilvl w:val="0"/>
          <w:numId w:val="3"/>
        </w:numPr>
        <w:spacing w:after="0" w:line="240" w:lineRule="auto"/>
        <w:ind w:left="1100" w:hanging="440"/>
        <w:jc w:val="both"/>
        <w:rPr>
          <w:rFonts w:cs="Calibri"/>
          <w:color w:val="000000"/>
          <w:lang w:val="en-IN"/>
        </w:rPr>
      </w:pPr>
      <w:r>
        <w:rPr>
          <w:rFonts w:cs="Calibri"/>
          <w:lang w:eastAsia="ja-JP"/>
        </w:rPr>
        <w:t xml:space="preserve">Scripting Languages - Perl , shell </w:t>
      </w:r>
    </w:p>
    <w:p w:rsidR="00501BFA" w:rsidRDefault="00431948">
      <w:pPr>
        <w:numPr>
          <w:ilvl w:val="0"/>
          <w:numId w:val="3"/>
        </w:numPr>
        <w:spacing w:after="0" w:line="240" w:lineRule="auto"/>
        <w:ind w:left="1100" w:hanging="440"/>
        <w:jc w:val="both"/>
        <w:rPr>
          <w:rFonts w:cs="Calibri"/>
          <w:color w:val="000000"/>
          <w:lang w:val="en-IN"/>
        </w:rPr>
      </w:pPr>
      <w:r>
        <w:rPr>
          <w:rFonts w:cs="Calibri"/>
          <w:lang w:eastAsia="ja-JP"/>
        </w:rPr>
        <w:t>Platforms - Windows, UNIX.</w:t>
      </w:r>
    </w:p>
    <w:p w:rsidR="00501BFA" w:rsidRDefault="00431948">
      <w:pPr>
        <w:spacing w:after="0" w:line="240" w:lineRule="auto"/>
        <w:ind w:left="720" w:firstLine="720"/>
        <w:jc w:val="both"/>
        <w:rPr>
          <w:rFonts w:eastAsia="Microsoft YaHei" w:cs="Calibri"/>
          <w:color w:val="000000"/>
        </w:rPr>
      </w:pPr>
      <w:r>
        <w:rPr>
          <w:rFonts w:eastAsia="NanumGothic" w:cs="Calibri"/>
          <w:color w:val="000000"/>
          <w:lang w:val="en-IN"/>
        </w:rPr>
        <w:t xml:space="preserve">         </w:t>
      </w:r>
    </w:p>
    <w:p w:rsidR="00501BFA" w:rsidRDefault="00431948">
      <w:pPr>
        <w:pStyle w:val="Standard"/>
      </w:pPr>
      <w:r>
        <w:rPr>
          <w:b/>
          <w:bCs/>
        </w:rPr>
        <w:t>Education Profile</w:t>
      </w:r>
      <w:r>
        <w:rPr>
          <w:b/>
          <w:bCs/>
          <w:lang w:val="en-IN"/>
        </w:rPr>
        <w:t>:</w:t>
      </w:r>
    </w:p>
    <w:p w:rsidR="00501BFA" w:rsidRDefault="00431948">
      <w:pPr>
        <w:pStyle w:val="Standard"/>
        <w:numPr>
          <w:ilvl w:val="0"/>
          <w:numId w:val="4"/>
        </w:numPr>
        <w:tabs>
          <w:tab w:val="left" w:pos="660"/>
        </w:tabs>
        <w:ind w:left="660" w:hanging="220"/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eastAsia="NanumGothic" w:hAnsi="Calibri" w:cs="Calibri"/>
          <w:color w:val="000000"/>
          <w:sz w:val="22"/>
          <w:szCs w:val="22"/>
        </w:rPr>
        <w:t>Bachelor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'</w:t>
      </w:r>
      <w:r>
        <w:rPr>
          <w:rFonts w:ascii="Calibri" w:eastAsia="NanumGothic" w:hAnsi="Calibri" w:cs="Calibri"/>
          <w:color w:val="000000"/>
          <w:sz w:val="22"/>
          <w:szCs w:val="22"/>
        </w:rPr>
        <w:t xml:space="preserve">s 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D</w:t>
      </w:r>
      <w:r>
        <w:rPr>
          <w:rFonts w:ascii="Calibri" w:eastAsia="NanumGothic" w:hAnsi="Calibri" w:cs="Calibri"/>
          <w:color w:val="000000"/>
          <w:sz w:val="22"/>
          <w:szCs w:val="22"/>
        </w:rPr>
        <w:t>egree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(B.Tech)</w:t>
      </w:r>
      <w:r>
        <w:rPr>
          <w:rFonts w:ascii="Calibri" w:eastAsia="NanumGothic" w:hAnsi="Calibri" w:cs="Calibri"/>
          <w:color w:val="000000"/>
          <w:sz w:val="22"/>
          <w:szCs w:val="22"/>
        </w:rPr>
        <w:t xml:space="preserve"> in Electr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onics Communication</w:t>
      </w:r>
      <w:r>
        <w:rPr>
          <w:rFonts w:ascii="Calibri" w:eastAsia="NanumGothic" w:hAnsi="Calibri" w:cs="Calibri"/>
          <w:color w:val="000000"/>
          <w:sz w:val="22"/>
          <w:szCs w:val="22"/>
        </w:rPr>
        <w:t xml:space="preserve"> Engineering from JNTU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-H</w:t>
      </w:r>
      <w:r>
        <w:rPr>
          <w:rFonts w:ascii="Calibri" w:eastAsia="NanumGothic" w:hAnsi="Calibri" w:cs="Calibri"/>
          <w:color w:val="000000"/>
          <w:sz w:val="22"/>
          <w:szCs w:val="22"/>
        </w:rPr>
        <w:t xml:space="preserve"> in the year 2009. </w:t>
      </w:r>
    </w:p>
    <w:p w:rsidR="00501BFA" w:rsidRDefault="00431948">
      <w:pPr>
        <w:pStyle w:val="Standard"/>
        <w:numPr>
          <w:ilvl w:val="0"/>
          <w:numId w:val="4"/>
        </w:numPr>
        <w:tabs>
          <w:tab w:val="left" w:pos="660"/>
        </w:tabs>
        <w:ind w:firstLine="20"/>
        <w:rPr>
          <w:rFonts w:ascii="Calibri" w:eastAsia="NanumGothic" w:hAnsi="Calibri" w:cs="Calibri"/>
          <w:color w:val="000000"/>
          <w:sz w:val="22"/>
          <w:szCs w:val="22"/>
          <w:lang w:val="en-IN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Board of Intermediate Education from Sultan-ul-uloom Jr College in the year 2005.</w:t>
      </w:r>
    </w:p>
    <w:p w:rsidR="00501BFA" w:rsidRDefault="00431948">
      <w:pPr>
        <w:pStyle w:val="Standard"/>
        <w:numPr>
          <w:ilvl w:val="0"/>
          <w:numId w:val="4"/>
        </w:numPr>
        <w:tabs>
          <w:tab w:val="left" w:pos="660"/>
        </w:tabs>
        <w:ind w:firstLine="20"/>
        <w:rPr>
          <w:rFonts w:ascii="Calibri" w:eastAsia="NanumGothic" w:hAnsi="Calibri" w:cs="Calibri"/>
          <w:color w:val="000000"/>
          <w:sz w:val="22"/>
          <w:szCs w:val="22"/>
          <w:lang w:val="en-IN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SSC from St. Joseph's High School in the year 2003.</w:t>
      </w:r>
    </w:p>
    <w:p w:rsidR="00501BFA" w:rsidRDefault="00501BFA">
      <w:pPr>
        <w:pStyle w:val="Standard"/>
        <w:outlineLvl w:val="0"/>
        <w:rPr>
          <w:rFonts w:ascii="Calibri" w:eastAsia="Microsoft YaHei" w:hAnsi="Calibri" w:cs="Calibri"/>
          <w:color w:val="000000"/>
          <w:sz w:val="22"/>
          <w:szCs w:val="22"/>
        </w:rPr>
      </w:pPr>
    </w:p>
    <w:p w:rsidR="00501BFA" w:rsidRDefault="00501BFA">
      <w:pPr>
        <w:pStyle w:val="Standard"/>
        <w:rPr>
          <w:b/>
          <w:bCs/>
          <w:lang w:val="en-IN"/>
        </w:rPr>
      </w:pPr>
    </w:p>
    <w:p w:rsidR="00501BFA" w:rsidRDefault="00501BFA">
      <w:pPr>
        <w:pStyle w:val="Standard"/>
        <w:rPr>
          <w:b/>
          <w:bCs/>
          <w:lang w:val="en-IN"/>
        </w:rPr>
      </w:pPr>
    </w:p>
    <w:p w:rsidR="00501BFA" w:rsidRDefault="00501BFA">
      <w:pPr>
        <w:pStyle w:val="Standard"/>
        <w:rPr>
          <w:b/>
          <w:bCs/>
          <w:lang w:val="en-IN"/>
        </w:rPr>
      </w:pPr>
    </w:p>
    <w:p w:rsidR="00501BFA" w:rsidRDefault="00501BFA">
      <w:pPr>
        <w:pStyle w:val="Standard"/>
        <w:rPr>
          <w:rFonts w:ascii="Calibri" w:hAnsi="Calibri" w:cs="Calibri"/>
          <w:b/>
          <w:bCs/>
          <w:lang w:val="en-IN"/>
        </w:rPr>
      </w:pPr>
    </w:p>
    <w:p w:rsidR="00501BFA" w:rsidRDefault="00431948">
      <w:pPr>
        <w:pStyle w:val="Standard"/>
        <w:rPr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Projects Executed:</w:t>
      </w:r>
    </w:p>
    <w:p w:rsidR="00501BFA" w:rsidRDefault="00501BFA">
      <w:pPr>
        <w:pStyle w:val="Standard"/>
        <w:rPr>
          <w:b/>
          <w:bCs/>
          <w:lang w:val="en-IN"/>
        </w:rPr>
      </w:pPr>
    </w:p>
    <w:p w:rsidR="00501BFA" w:rsidRDefault="00431948">
      <w:pPr>
        <w:pStyle w:val="Standard"/>
        <w:rPr>
          <w:rFonts w:ascii="Calibri" w:eastAsia="Microsoft YaHe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Project   # 1</w:t>
      </w:r>
    </w:p>
    <w:p w:rsidR="00501BFA" w:rsidRDefault="00431948">
      <w:pPr>
        <w:pStyle w:val="Heading3"/>
        <w:shd w:val="clear" w:color="auto" w:fill="FFFFFF"/>
        <w:ind w:firstLine="720"/>
        <w:textAlignment w:val="baseline"/>
        <w:rPr>
          <w:rFonts w:ascii="Calibri" w:eastAsia="NanumGothic" w:hAnsi="Calibri" w:cs="Calibri"/>
          <w:b w:val="0"/>
          <w:color w:val="000000"/>
          <w:sz w:val="22"/>
          <w:szCs w:val="22"/>
        </w:rPr>
      </w:pPr>
      <w:r>
        <w:rPr>
          <w:rFonts w:ascii="Calibri" w:eastAsia="NanumGothic" w:hAnsi="Calibri" w:cs="Calibri"/>
          <w:b w:val="0"/>
          <w:color w:val="000000"/>
          <w:sz w:val="22"/>
          <w:szCs w:val="22"/>
        </w:rPr>
        <w:t>Client</w:t>
      </w: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ab/>
      </w: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ab/>
      </w:r>
      <w:r>
        <w:rPr>
          <w:rFonts w:ascii="Calibri" w:eastAsia="NanumGothic" w:hAnsi="Calibri" w:cs="Calibri"/>
          <w:b w:val="0"/>
          <w:color w:val="000000"/>
          <w:sz w:val="22"/>
          <w:szCs w:val="22"/>
        </w:rPr>
        <w:t>:</w:t>
      </w: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ab/>
      </w:r>
      <w:r>
        <w:rPr>
          <w:rFonts w:ascii="Calibri" w:hAnsi="Calibri" w:cs="Calibri"/>
          <w:b w:val="0"/>
          <w:color w:val="000000"/>
          <w:sz w:val="22"/>
          <w:szCs w:val="22"/>
          <w:lang w:val="en-IN"/>
        </w:rPr>
        <w:t>Bulkover.</w:t>
      </w:r>
    </w:p>
    <w:p w:rsidR="00501BFA" w:rsidRDefault="00431948">
      <w:pPr>
        <w:pStyle w:val="Standard"/>
        <w:ind w:firstLine="720"/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eastAsia="NanumGothic" w:hAnsi="Calibri" w:cs="Calibri"/>
          <w:color w:val="000000"/>
          <w:sz w:val="22"/>
          <w:szCs w:val="22"/>
        </w:rPr>
        <w:t>Role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ab/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ab/>
      </w:r>
      <w:r>
        <w:rPr>
          <w:rFonts w:ascii="Calibri" w:eastAsia="NanumGothic" w:hAnsi="Calibri" w:cs="Calibri"/>
          <w:color w:val="000000"/>
          <w:sz w:val="22"/>
          <w:szCs w:val="22"/>
        </w:rPr>
        <w:t>: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ab/>
        <w:t>Hadoop Developer</w:t>
      </w:r>
      <w:r>
        <w:rPr>
          <w:rFonts w:ascii="Calibri" w:eastAsia="NanumGothic" w:hAnsi="Calibri" w:cs="Calibri"/>
          <w:color w:val="000000"/>
          <w:sz w:val="22"/>
          <w:szCs w:val="22"/>
        </w:rPr>
        <w:t xml:space="preserve"> </w:t>
      </w:r>
    </w:p>
    <w:p w:rsidR="00501BFA" w:rsidRDefault="00431948">
      <w:pPr>
        <w:pStyle w:val="Standard"/>
        <w:ind w:firstLine="720"/>
        <w:rPr>
          <w:rFonts w:ascii="Calibri" w:eastAsia="NanumGothic" w:hAnsi="Calibri" w:cs="Calibri"/>
          <w:color w:val="000000"/>
          <w:sz w:val="22"/>
          <w:szCs w:val="22"/>
          <w:lang w:val="en-IN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Team Size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ab/>
      </w:r>
      <w:r>
        <w:rPr>
          <w:rFonts w:ascii="Calibri" w:eastAsia="NanumGothic" w:hAnsi="Calibri" w:cs="Calibri"/>
          <w:color w:val="000000"/>
          <w:sz w:val="22"/>
          <w:szCs w:val="22"/>
        </w:rPr>
        <w:t>: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ab/>
        <w:t>5</w:t>
      </w:r>
    </w:p>
    <w:p w:rsidR="00501BFA" w:rsidRDefault="00431948">
      <w:pPr>
        <w:pStyle w:val="Standard"/>
        <w:ind w:firstLine="720"/>
        <w:rPr>
          <w:rFonts w:ascii="Calibri" w:hAnsi="Calibri" w:cs="Calibri"/>
          <w:color w:val="000000"/>
          <w:spacing w:val="4"/>
          <w:sz w:val="22"/>
          <w:szCs w:val="22"/>
          <w:lang w:val="en-GB"/>
        </w:rPr>
      </w:pP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Technologies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ab/>
        <w:t>:</w:t>
      </w:r>
      <w:r>
        <w:rPr>
          <w:rFonts w:ascii="Calibri" w:eastAsia="NanumGothic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4"/>
          <w:sz w:val="22"/>
          <w:szCs w:val="22"/>
          <w:lang w:val="en-GB"/>
        </w:rPr>
        <w:t xml:space="preserve">PIG, HIVE, SQOOP, </w:t>
      </w:r>
      <w:r>
        <w:rPr>
          <w:rFonts w:ascii="Calibri" w:hAnsi="Calibri" w:cs="Calibri"/>
          <w:color w:val="000000"/>
          <w:spacing w:val="4"/>
          <w:sz w:val="22"/>
          <w:szCs w:val="22"/>
          <w:lang w:val="en-IN"/>
        </w:rPr>
        <w:t xml:space="preserve">SPARK, SCALA, </w:t>
      </w:r>
      <w:r>
        <w:rPr>
          <w:rFonts w:ascii="Calibri" w:hAnsi="Calibri" w:cs="Calibri"/>
          <w:color w:val="000000"/>
          <w:spacing w:val="4"/>
          <w:sz w:val="22"/>
          <w:szCs w:val="22"/>
          <w:lang w:val="en-GB"/>
        </w:rPr>
        <w:t>MAPREDUCE, SHELL SCRIPTING, PERL</w:t>
      </w:r>
      <w:r>
        <w:rPr>
          <w:rFonts w:ascii="Calibri" w:hAnsi="Calibri" w:cs="Calibri"/>
          <w:color w:val="000000"/>
          <w:spacing w:val="4"/>
          <w:sz w:val="22"/>
          <w:szCs w:val="22"/>
          <w:lang w:val="en-IN"/>
        </w:rPr>
        <w:t>.</w:t>
      </w:r>
    </w:p>
    <w:p w:rsidR="00501BFA" w:rsidRDefault="00431948">
      <w:pPr>
        <w:pStyle w:val="Standard"/>
        <w:ind w:firstLine="720"/>
        <w:rPr>
          <w:rFonts w:ascii="Calibri" w:eastAsia="NanumGothic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color w:val="000000"/>
          <w:spacing w:val="4"/>
          <w:sz w:val="22"/>
          <w:szCs w:val="22"/>
          <w:lang w:val="en-IN"/>
        </w:rPr>
        <w:t xml:space="preserve"> 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>Database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ab/>
        <w:t>:</w:t>
      </w:r>
      <w:r>
        <w:rPr>
          <w:rFonts w:ascii="Calibri" w:eastAsia="NanumGothic" w:hAnsi="Calibri" w:cs="Calibri"/>
          <w:color w:val="000000"/>
          <w:sz w:val="22"/>
          <w:szCs w:val="22"/>
          <w:lang w:val="en-IN"/>
        </w:rPr>
        <w:tab/>
        <w:t>MySQL, Aerospike.</w:t>
      </w:r>
    </w:p>
    <w:p w:rsidR="00501BFA" w:rsidRDefault="00501BFA">
      <w:pPr>
        <w:pStyle w:val="Standard"/>
        <w:jc w:val="center"/>
        <w:rPr>
          <w:rFonts w:ascii="Calibri" w:eastAsia="Microsoft YaHei" w:hAnsi="Calibri" w:cs="Calibri"/>
          <w:color w:val="000000"/>
          <w:sz w:val="22"/>
          <w:szCs w:val="22"/>
        </w:rPr>
      </w:pPr>
    </w:p>
    <w:p w:rsidR="00501BFA" w:rsidRDefault="00501BFA">
      <w:pPr>
        <w:pStyle w:val="Standard"/>
        <w:rPr>
          <w:rFonts w:ascii="Calibri" w:eastAsia="NanumGothic" w:hAnsi="Calibri" w:cs="Calibri"/>
          <w:b/>
          <w:bCs/>
          <w:color w:val="000000"/>
          <w:sz w:val="22"/>
          <w:szCs w:val="22"/>
        </w:rPr>
      </w:pPr>
    </w:p>
    <w:p w:rsidR="00501BFA" w:rsidRDefault="00431948">
      <w:pPr>
        <w:pStyle w:val="Standard"/>
        <w:rPr>
          <w:rFonts w:ascii="Calibri" w:eastAsia="Microsoft YaHei" w:hAnsi="Calibri" w:cs="Calibri"/>
          <w:color w:val="000000"/>
          <w:sz w:val="22"/>
          <w:szCs w:val="22"/>
        </w:rPr>
      </w:pPr>
      <w:r>
        <w:rPr>
          <w:rFonts w:ascii="Calibri" w:eastAsia="NanumGothic" w:hAnsi="Calibri" w:cs="Calibri"/>
          <w:b/>
          <w:bCs/>
          <w:color w:val="000000"/>
          <w:sz w:val="22"/>
          <w:szCs w:val="22"/>
        </w:rPr>
        <w:t>Client profile</w:t>
      </w:r>
      <w:r>
        <w:rPr>
          <w:rFonts w:ascii="Calibri" w:eastAsia="NanumGothic" w:hAnsi="Calibri" w:cs="Calibri"/>
          <w:b/>
          <w:bCs/>
          <w:color w:val="000000"/>
          <w:sz w:val="22"/>
          <w:szCs w:val="22"/>
          <w:lang w:val="en-IN"/>
        </w:rPr>
        <w:t>:</w:t>
      </w:r>
    </w:p>
    <w:p w:rsidR="00501BFA" w:rsidRDefault="00501BFA">
      <w:pPr>
        <w:ind w:firstLine="720"/>
        <w:jc w:val="both"/>
        <w:rPr>
          <w:rFonts w:cs="Calibri"/>
          <w:lang w:val="en-IN"/>
        </w:rPr>
      </w:pPr>
    </w:p>
    <w:p w:rsidR="00501BFA" w:rsidRDefault="00431948">
      <w:pPr>
        <w:ind w:firstLine="720"/>
        <w:jc w:val="both"/>
        <w:rPr>
          <w:rFonts w:cs="Calibri"/>
        </w:rPr>
      </w:pPr>
      <w:r>
        <w:rPr>
          <w:rFonts w:cs="Calibri"/>
          <w:lang w:val="en-IN"/>
        </w:rPr>
        <w:t>Bulkover</w:t>
      </w:r>
      <w:r>
        <w:rPr>
          <w:rFonts w:cs="Calibri"/>
          <w:lang w:val="en-IN"/>
        </w:rPr>
        <w:t xml:space="preserve"> </w:t>
      </w:r>
      <w:r>
        <w:rPr>
          <w:rFonts w:cs="Calibri"/>
        </w:rPr>
        <w:t xml:space="preserve">is a A2P messaging hub platform built to meet the growing needs of Telco's and enterprises while addressing the key issues of </w:t>
      </w:r>
      <w:r>
        <w:rPr>
          <w:rFonts w:cs="Calibri"/>
        </w:rPr>
        <w:t>regulation and service delivery.</w:t>
      </w:r>
    </w:p>
    <w:p w:rsidR="00501BFA" w:rsidRDefault="00431948">
      <w:pPr>
        <w:ind w:firstLine="720"/>
        <w:jc w:val="both"/>
        <w:rPr>
          <w:rFonts w:cs="Calibri"/>
        </w:rPr>
      </w:pPr>
      <w:r>
        <w:rPr>
          <w:rFonts w:cs="Calibri"/>
          <w:lang w:val="en-IN"/>
        </w:rPr>
        <w:lastRenderedPageBreak/>
        <w:t>Bulkover</w:t>
      </w:r>
      <w:r>
        <w:rPr>
          <w:rFonts w:cs="Calibri"/>
        </w:rPr>
        <w:t xml:space="preserve"> offers a robust core SMSC layer deployed within the carrier and controlled by a centralized SMS hub platform along with several enriched services like intelligent routing, Anti-spam, and Number Portability detection that enable Enterprises and Operators t</w:t>
      </w:r>
      <w:r>
        <w:rPr>
          <w:rFonts w:cs="Calibri"/>
        </w:rPr>
        <w:t>o take advantage of a wide range of market opportunities while managing user expectations.</w:t>
      </w:r>
      <w:r>
        <w:rPr>
          <w:rFonts w:cs="Calibri"/>
          <w:color w:val="515151"/>
          <w:spacing w:val="13"/>
          <w:shd w:val="clear" w:color="auto" w:fill="FFFFFF"/>
        </w:rPr>
        <w:t xml:space="preserve"> </w:t>
      </w:r>
      <w:r>
        <w:rPr>
          <w:rFonts w:cs="Calibri"/>
        </w:rPr>
        <w:t>Core SMSC Platform is designed as First Delivery Attempt, which performs immediate delivery of messages without relying on the system’s Store &amp; Forward technology or</w:t>
      </w:r>
      <w:r>
        <w:rPr>
          <w:rFonts w:cs="Calibri"/>
        </w:rPr>
        <w:t xml:space="preserve"> capacity. Capability to handle from 20 to 2000 SMS TPS with advanced routing facilities.</w:t>
      </w:r>
    </w:p>
    <w:p w:rsidR="00501BFA" w:rsidRDefault="00431948">
      <w:pPr>
        <w:ind w:firstLine="720"/>
        <w:jc w:val="both"/>
        <w:rPr>
          <w:rFonts w:cs="Calibri"/>
        </w:rPr>
      </w:pPr>
      <w:r>
        <w:rPr>
          <w:rFonts w:cs="Calibri"/>
        </w:rPr>
        <w:t xml:space="preserve">Because availability of high TPS, huge volume of data is generated i.e. </w:t>
      </w:r>
      <w:r>
        <w:rPr>
          <w:rFonts w:cs="Calibri"/>
          <w:lang w:val="en-IN"/>
        </w:rPr>
        <w:t>150</w:t>
      </w:r>
      <w:r>
        <w:rPr>
          <w:rFonts w:cs="Calibri"/>
        </w:rPr>
        <w:t>-2</w:t>
      </w:r>
      <w:r>
        <w:rPr>
          <w:rFonts w:cs="Calibri"/>
          <w:lang w:val="en-IN"/>
        </w:rPr>
        <w:t>00</w:t>
      </w:r>
      <w:r>
        <w:rPr>
          <w:rFonts w:cs="Calibri"/>
        </w:rPr>
        <w:t>GB per day. Very large amount of data in the form of CSV files has to be analyzed and h</w:t>
      </w:r>
      <w:r>
        <w:rPr>
          <w:rFonts w:cs="Calibri"/>
        </w:rPr>
        <w:t>ave to provide adhoc report to various clients based on the requirement.</w:t>
      </w:r>
    </w:p>
    <w:p w:rsidR="00501BFA" w:rsidRDefault="00431948">
      <w:pPr>
        <w:pStyle w:val="Standard"/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Roles &amp; Responsibilities</w:t>
      </w:r>
      <w:r>
        <w:rPr>
          <w:rFonts w:ascii="Calibri" w:hAnsi="Calibri" w:cs="Calibri"/>
          <w:b/>
          <w:bCs/>
          <w:sz w:val="22"/>
          <w:szCs w:val="22"/>
          <w:lang w:val="en-IN"/>
        </w:rPr>
        <w:t>: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NanumGothic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Analyzed the entire flow.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NanumGothic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Participated in the implementation of efforts like coding, unit testing and Code review.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Participated in the deployment and </w:t>
      </w:r>
      <w:r>
        <w:rPr>
          <w:rFonts w:ascii="Calibri" w:hAnsi="Calibri" w:cs="Calibri"/>
          <w:sz w:val="22"/>
          <w:szCs w:val="22"/>
        </w:rPr>
        <w:t>installation also.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Handled Database and transferred the structured data to HDFS using SQOOP.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Installation of hadoop cluster and have experience in bench</w:t>
      </w:r>
      <w:r>
        <w:rPr>
          <w:rFonts w:ascii="Calibri" w:hAnsi="Calibri" w:cs="Calibri"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sz w:val="22"/>
          <w:szCs w:val="22"/>
        </w:rPr>
        <w:t>marking the same.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Involved in raw data processing using PIG.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Data </w:t>
      </w:r>
      <w:r>
        <w:rPr>
          <w:rFonts w:ascii="Calibri" w:hAnsi="Calibri" w:cs="Calibri"/>
          <w:b/>
          <w:bCs/>
          <w:sz w:val="22"/>
          <w:szCs w:val="22"/>
          <w:lang w:val="en-IN"/>
        </w:rPr>
        <w:t>Ingestion bench-marking</w:t>
      </w:r>
      <w:r>
        <w:rPr>
          <w:rFonts w:ascii="Calibri" w:hAnsi="Calibri" w:cs="Calibri"/>
          <w:sz w:val="22"/>
          <w:szCs w:val="22"/>
          <w:lang w:val="en-IN"/>
        </w:rPr>
        <w:t xml:space="preserve"> on different </w:t>
      </w:r>
      <w:r>
        <w:rPr>
          <w:rFonts w:ascii="Calibri" w:hAnsi="Calibri" w:cs="Calibri"/>
          <w:sz w:val="22"/>
          <w:szCs w:val="22"/>
          <w:lang w:val="en-IN"/>
        </w:rPr>
        <w:t>distributions of Hadoop.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Project </w:t>
      </w:r>
      <w:r>
        <w:rPr>
          <w:rFonts w:ascii="Calibri" w:hAnsi="Calibri" w:cs="Calibri"/>
          <w:b/>
          <w:bCs/>
          <w:sz w:val="22"/>
          <w:szCs w:val="22"/>
          <w:lang w:val="en-IN"/>
        </w:rPr>
        <w:t>Architecture Design</w:t>
      </w:r>
      <w:r>
        <w:rPr>
          <w:rFonts w:ascii="Calibri" w:hAnsi="Calibri" w:cs="Calibri"/>
          <w:sz w:val="22"/>
          <w:szCs w:val="22"/>
          <w:lang w:val="en-IN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  <w:lang w:val="en-IN"/>
        </w:rPr>
        <w:t>Setup.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N"/>
        </w:rPr>
        <w:t>Development and Review of Services (Streaming, Harmonization etc.).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Analyzed CSV/LOG files for understanding the trend of SMS pushed from client end.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Processed data to be used for analysis of </w:t>
      </w:r>
      <w:r>
        <w:rPr>
          <w:rFonts w:ascii="Calibri" w:hAnsi="Calibri" w:cs="Calibri"/>
          <w:sz w:val="22"/>
          <w:szCs w:val="22"/>
        </w:rPr>
        <w:t>DND related complaints and client profile (sampling tool).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Integrated IN-Memory NoSQL database Aerospike for rapid DND scrubbing for promotional and transactional traffic.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Prepared client and operator report using Hive for structured data.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Installed Centos</w:t>
      </w:r>
      <w:r>
        <w:rPr>
          <w:rFonts w:ascii="Calibri" w:hAnsi="Calibri" w:cs="Calibri"/>
          <w:sz w:val="22"/>
          <w:szCs w:val="22"/>
        </w:rPr>
        <w:t>, deployment in client location.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Maintenance of MYSQL i.e installation, upgrades, backup, replication, optimization of DB.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 Query Optimization.</w:t>
      </w:r>
    </w:p>
    <w:p w:rsidR="00501BFA" w:rsidRDefault="00431948">
      <w:pPr>
        <w:pStyle w:val="Standard"/>
        <w:numPr>
          <w:ilvl w:val="0"/>
          <w:numId w:val="5"/>
        </w:numPr>
        <w:rPr>
          <w:rStyle w:val="Strong"/>
          <w:rFonts w:ascii="Calibri" w:eastAsia="Microsoft YaHe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Direct interaction with Client and on</w:t>
      </w:r>
      <w:r>
        <w:rPr>
          <w:rFonts w:ascii="Calibri" w:hAnsi="Calibri" w:cs="Calibri"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sz w:val="22"/>
          <w:szCs w:val="22"/>
        </w:rPr>
        <w:t>site coordinator.</w:t>
      </w:r>
    </w:p>
    <w:p w:rsidR="00501BFA" w:rsidRDefault="00501BFA">
      <w:pPr>
        <w:pStyle w:val="Standard"/>
        <w:outlineLvl w:val="0"/>
        <w:rPr>
          <w:rFonts w:ascii="Calibri" w:eastAsia="Microsoft YaHei" w:hAnsi="Calibri" w:cs="Calibri"/>
          <w:color w:val="000000"/>
          <w:sz w:val="22"/>
          <w:szCs w:val="22"/>
        </w:rPr>
      </w:pPr>
    </w:p>
    <w:p w:rsidR="00501BFA" w:rsidRDefault="00431948">
      <w:pPr>
        <w:pStyle w:val="Standard"/>
        <w:outlineLvl w:val="0"/>
        <w:rPr>
          <w:rFonts w:ascii="Calibri" w:eastAsia="Microsoft YaHei" w:hAnsi="Calibri" w:cs="Calibri"/>
          <w:b/>
          <w:bCs/>
          <w:color w:val="000000"/>
          <w:sz w:val="22"/>
          <w:szCs w:val="22"/>
        </w:rPr>
      </w:pPr>
      <w:r>
        <w:rPr>
          <w:rFonts w:ascii="Calibri" w:eastAsia="Microsoft YaHei" w:hAnsi="Calibri" w:cs="Calibri"/>
          <w:b/>
          <w:bCs/>
          <w:color w:val="000000"/>
          <w:sz w:val="22"/>
          <w:szCs w:val="22"/>
        </w:rPr>
        <w:t xml:space="preserve">Project   # </w:t>
      </w:r>
      <w:r>
        <w:rPr>
          <w:rFonts w:ascii="Calibri" w:eastAsia="Microsoft YaHei" w:hAnsi="Calibri" w:cs="Calibri"/>
          <w:b/>
          <w:bCs/>
          <w:color w:val="000000"/>
          <w:sz w:val="22"/>
          <w:szCs w:val="22"/>
          <w:lang w:val="en-IN"/>
        </w:rPr>
        <w:t>2</w:t>
      </w:r>
    </w:p>
    <w:p w:rsidR="00501BFA" w:rsidRDefault="00431948">
      <w:pPr>
        <w:pStyle w:val="Heading3"/>
        <w:shd w:val="clear" w:color="auto" w:fill="FFFFFF"/>
        <w:ind w:firstLine="720"/>
        <w:textAlignment w:val="baseline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eastAsia="NanumGothic" w:hAnsi="Calibri" w:cs="Calibri"/>
          <w:b w:val="0"/>
          <w:color w:val="000000"/>
          <w:sz w:val="22"/>
          <w:szCs w:val="22"/>
        </w:rPr>
        <w:lastRenderedPageBreak/>
        <w:t>Client</w:t>
      </w:r>
      <w:r>
        <w:rPr>
          <w:rFonts w:ascii="Calibri" w:eastAsia="NanumGothic" w:hAnsi="Calibri" w:cs="Calibri"/>
          <w:b w:val="0"/>
          <w:color w:val="000000"/>
          <w:sz w:val="22"/>
          <w:szCs w:val="22"/>
        </w:rPr>
        <w:tab/>
      </w:r>
      <w:r>
        <w:rPr>
          <w:rFonts w:ascii="Calibri" w:eastAsia="NanumGothic" w:hAnsi="Calibri" w:cs="Calibri"/>
          <w:b w:val="0"/>
          <w:color w:val="000000"/>
          <w:sz w:val="22"/>
          <w:szCs w:val="22"/>
        </w:rPr>
        <w:tab/>
        <w:t>:</w:t>
      </w: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ab/>
      </w:r>
      <w:r>
        <w:rPr>
          <w:rFonts w:ascii="Calibri" w:hAnsi="Calibri" w:cs="Calibri"/>
          <w:b w:val="0"/>
          <w:sz w:val="22"/>
          <w:szCs w:val="22"/>
        </w:rPr>
        <w:t xml:space="preserve">NEC Unified Communication </w:t>
      </w:r>
      <w:r>
        <w:rPr>
          <w:rFonts w:ascii="Calibri" w:hAnsi="Calibri" w:cs="Calibri"/>
          <w:b w:val="0"/>
          <w:sz w:val="22"/>
          <w:szCs w:val="22"/>
        </w:rPr>
        <w:t>(UCE) Apps</w:t>
      </w:r>
    </w:p>
    <w:p w:rsidR="00501BFA" w:rsidRDefault="00431948">
      <w:pPr>
        <w:pStyle w:val="Heading3"/>
        <w:shd w:val="clear" w:color="auto" w:fill="FFFFFF"/>
        <w:ind w:firstLine="720"/>
        <w:textAlignment w:val="baseline"/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</w:pPr>
      <w:r>
        <w:rPr>
          <w:rFonts w:ascii="Calibri" w:eastAsia="NanumGothic" w:hAnsi="Calibri" w:cs="Calibri"/>
          <w:b w:val="0"/>
          <w:color w:val="000000"/>
          <w:sz w:val="22"/>
          <w:szCs w:val="22"/>
        </w:rPr>
        <w:t>Role</w:t>
      </w:r>
      <w:r>
        <w:rPr>
          <w:rFonts w:ascii="Calibri" w:eastAsia="NanumGothic" w:hAnsi="Calibri" w:cs="Calibri"/>
          <w:b w:val="0"/>
          <w:color w:val="000000"/>
          <w:sz w:val="22"/>
          <w:szCs w:val="22"/>
        </w:rPr>
        <w:tab/>
      </w:r>
      <w:r>
        <w:rPr>
          <w:rFonts w:ascii="Calibri" w:eastAsia="NanumGothic" w:hAnsi="Calibri" w:cs="Calibri"/>
          <w:b w:val="0"/>
          <w:color w:val="000000"/>
          <w:sz w:val="22"/>
          <w:szCs w:val="22"/>
        </w:rPr>
        <w:tab/>
        <w:t>:</w:t>
      </w: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ab/>
        <w:t>Tester</w:t>
      </w:r>
    </w:p>
    <w:p w:rsidR="00501BFA" w:rsidRDefault="00431948">
      <w:pPr>
        <w:pStyle w:val="Heading3"/>
        <w:shd w:val="clear" w:color="auto" w:fill="FFFFFF"/>
        <w:ind w:firstLine="720"/>
        <w:textAlignment w:val="baseline"/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</w:pP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>Team Size</w:t>
      </w: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ab/>
      </w:r>
      <w:r>
        <w:rPr>
          <w:rFonts w:ascii="Calibri" w:eastAsia="NanumGothic" w:hAnsi="Calibri" w:cs="Calibri"/>
          <w:b w:val="0"/>
          <w:color w:val="000000"/>
          <w:sz w:val="22"/>
          <w:szCs w:val="22"/>
        </w:rPr>
        <w:t>:</w:t>
      </w: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ab/>
        <w:t>4</w:t>
      </w:r>
    </w:p>
    <w:p w:rsidR="00501BFA" w:rsidRDefault="00431948">
      <w:pPr>
        <w:pStyle w:val="Heading3"/>
        <w:shd w:val="clear" w:color="auto" w:fill="FFFFFF"/>
        <w:ind w:firstLine="720"/>
        <w:textAlignment w:val="baseline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>Technologies</w:t>
      </w: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ab/>
        <w:t>:</w:t>
      </w:r>
      <w:r>
        <w:rPr>
          <w:rFonts w:ascii="Calibri" w:eastAsia="NanumGothic" w:hAnsi="Calibri" w:cs="Calibri"/>
          <w:b w:val="0"/>
          <w:color w:val="000000"/>
          <w:sz w:val="22"/>
          <w:szCs w:val="22"/>
        </w:rPr>
        <w:tab/>
      </w:r>
      <w:r>
        <w:rPr>
          <w:rFonts w:ascii="Calibri" w:hAnsi="Calibri" w:cs="Calibri"/>
          <w:b w:val="0"/>
          <w:sz w:val="22"/>
          <w:szCs w:val="22"/>
        </w:rPr>
        <w:t>SIP,</w:t>
      </w:r>
      <w:r>
        <w:rPr>
          <w:rFonts w:ascii="Calibri" w:hAnsi="Calibri" w:cs="Calibri"/>
          <w:b w:val="0"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>H.323,</w:t>
      </w:r>
      <w:r>
        <w:rPr>
          <w:rFonts w:ascii="Calibri" w:hAnsi="Calibri" w:cs="Calibri"/>
          <w:b w:val="0"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>Wireshark,</w:t>
      </w:r>
      <w:r>
        <w:rPr>
          <w:rFonts w:ascii="Calibri" w:hAnsi="Calibri" w:cs="Calibri"/>
          <w:b w:val="0"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>Jira</w:t>
      </w:r>
    </w:p>
    <w:p w:rsidR="00501BFA" w:rsidRDefault="00431948">
      <w:pPr>
        <w:pStyle w:val="Heading3"/>
        <w:shd w:val="clear" w:color="auto" w:fill="FFFFFF"/>
        <w:ind w:firstLine="720"/>
        <w:textAlignment w:val="baseline"/>
        <w:rPr>
          <w:rFonts w:ascii="Calibri" w:eastAsia="NanumGothic" w:hAnsi="Calibri" w:cs="Calibri"/>
          <w:b w:val="0"/>
          <w:color w:val="000000"/>
          <w:sz w:val="22"/>
          <w:szCs w:val="22"/>
        </w:rPr>
      </w:pP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>Database</w:t>
      </w: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ab/>
        <w:t>:</w:t>
      </w:r>
      <w:r>
        <w:rPr>
          <w:rFonts w:ascii="Calibri" w:eastAsia="NanumGothic" w:hAnsi="Calibri" w:cs="Calibri"/>
          <w:b w:val="0"/>
          <w:color w:val="000000"/>
          <w:sz w:val="22"/>
          <w:szCs w:val="22"/>
          <w:lang w:val="en-IN"/>
        </w:rPr>
        <w:tab/>
        <w:t>MySQL.</w:t>
      </w:r>
    </w:p>
    <w:p w:rsidR="00501BFA" w:rsidRDefault="00501BFA">
      <w:pPr>
        <w:pStyle w:val="Standard"/>
        <w:outlineLvl w:val="0"/>
        <w:rPr>
          <w:rFonts w:ascii="Calibri" w:eastAsia="Microsoft YaHei" w:hAnsi="Calibri" w:cs="Calibri"/>
          <w:color w:val="000000"/>
          <w:sz w:val="22"/>
          <w:szCs w:val="22"/>
        </w:rPr>
      </w:pPr>
    </w:p>
    <w:p w:rsidR="00501BFA" w:rsidRDefault="00431948">
      <w:pPr>
        <w:pStyle w:val="Style17"/>
        <w:ind w:left="0"/>
        <w:jc w:val="left"/>
        <w:rPr>
          <w:rFonts w:ascii="Calibri" w:eastAsia="Microsoft YaHei" w:hAnsi="Calibri" w:cs="Calibri"/>
          <w:color w:val="000000"/>
          <w:sz w:val="22"/>
          <w:szCs w:val="22"/>
        </w:rPr>
      </w:pPr>
      <w:r>
        <w:rPr>
          <w:rFonts w:ascii="Calibri" w:eastAsia="Microsoft YaHei" w:hAnsi="Calibri" w:cs="Calibri"/>
          <w:b/>
          <w:bCs/>
          <w:color w:val="000000"/>
          <w:sz w:val="22"/>
          <w:szCs w:val="22"/>
        </w:rPr>
        <w:t>Client Profile</w:t>
      </w:r>
      <w:r>
        <w:rPr>
          <w:rFonts w:ascii="Calibri" w:eastAsia="Microsoft YaHei" w:hAnsi="Calibri" w:cs="Calibri"/>
          <w:b/>
          <w:bCs/>
          <w:color w:val="000000"/>
          <w:sz w:val="22"/>
          <w:szCs w:val="22"/>
          <w:lang w:val="en-IN"/>
        </w:rPr>
        <w:t>:</w:t>
      </w:r>
      <w:r>
        <w:rPr>
          <w:rFonts w:ascii="Calibri" w:eastAsia="Microsoft YaHei" w:hAnsi="Calibri" w:cs="Calibri"/>
          <w:color w:val="000000"/>
          <w:sz w:val="22"/>
          <w:szCs w:val="22"/>
        </w:rPr>
        <w:t xml:space="preserve"> </w:t>
      </w:r>
    </w:p>
    <w:p w:rsidR="00501BFA" w:rsidRDefault="00501BFA">
      <w:pPr>
        <w:pStyle w:val="Style17"/>
        <w:ind w:left="0"/>
        <w:jc w:val="left"/>
        <w:rPr>
          <w:rFonts w:ascii="Calibri" w:eastAsia="Microsoft YaHei" w:hAnsi="Calibri" w:cs="Calibri"/>
          <w:color w:val="000000"/>
          <w:sz w:val="22"/>
          <w:szCs w:val="22"/>
        </w:rPr>
      </w:pPr>
    </w:p>
    <w:p w:rsidR="00501BFA" w:rsidRDefault="00431948">
      <w:pPr>
        <w:ind w:firstLine="720"/>
        <w:rPr>
          <w:rFonts w:eastAsia="NanumGothic" w:cs="Calibri"/>
          <w:color w:val="000000"/>
        </w:rPr>
      </w:pPr>
      <w:r>
        <w:rPr>
          <w:rFonts w:cs="Calibri"/>
        </w:rPr>
        <w:t xml:space="preserve">UNIVERGE OW5000 is a collaboration middleware allowing easy application development in which to communicate with the IP Telephony environment. </w:t>
      </w:r>
    </w:p>
    <w:p w:rsidR="00501BFA" w:rsidRDefault="004319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spacing w:line="240" w:lineRule="auto"/>
        <w:rPr>
          <w:rFonts w:eastAsia="Microsoft YaHei" w:cs="Calibri"/>
          <w:color w:val="000000"/>
        </w:rPr>
      </w:pPr>
      <w:r>
        <w:rPr>
          <w:rFonts w:eastAsia="Microsoft YaHei" w:cs="Calibri"/>
          <w:b/>
          <w:bCs/>
          <w:color w:val="000000"/>
        </w:rPr>
        <w:t>Roles &amp; Responsibilities</w:t>
      </w:r>
      <w:r>
        <w:rPr>
          <w:rFonts w:eastAsia="Microsoft YaHei" w:cs="Calibri"/>
          <w:b/>
          <w:bCs/>
          <w:color w:val="000000"/>
          <w:lang w:val="en-IN"/>
        </w:rPr>
        <w:t>:</w:t>
      </w:r>
    </w:p>
    <w:p w:rsidR="00501BFA" w:rsidRDefault="00431948">
      <w:pPr>
        <w:pStyle w:val="Style17"/>
        <w:numPr>
          <w:ilvl w:val="0"/>
          <w:numId w:val="6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Mobility.</w:t>
      </w:r>
    </w:p>
    <w:p w:rsidR="00501BFA" w:rsidRDefault="00431948">
      <w:pPr>
        <w:pStyle w:val="Style17"/>
        <w:numPr>
          <w:ilvl w:val="0"/>
          <w:numId w:val="6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 Test bed setup for Testing environment as well as on VM(ESX Server)</w:t>
      </w:r>
      <w:r>
        <w:rPr>
          <w:rFonts w:ascii="Calibri" w:hAnsi="Calibri" w:cs="Calibri"/>
          <w:sz w:val="22"/>
          <w:szCs w:val="22"/>
          <w:lang w:val="en-IN"/>
        </w:rPr>
        <w:t>.</w:t>
      </w:r>
    </w:p>
    <w:p w:rsidR="00501BFA" w:rsidRDefault="00431948">
      <w:pPr>
        <w:pStyle w:val="Style17"/>
        <w:numPr>
          <w:ilvl w:val="0"/>
          <w:numId w:val="6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Complete understanding of user Stories and Dev Notes of enhancements in various Sprints</w:t>
      </w:r>
    </w:p>
    <w:p w:rsidR="00501BFA" w:rsidRDefault="00431948">
      <w:pPr>
        <w:pStyle w:val="Style17"/>
        <w:numPr>
          <w:ilvl w:val="0"/>
          <w:numId w:val="6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Preparation of Quality Test cases ensuring complete coverage of components</w:t>
      </w:r>
    </w:p>
    <w:p w:rsidR="00501BFA" w:rsidRDefault="00431948">
      <w:pPr>
        <w:pStyle w:val="Style17"/>
        <w:numPr>
          <w:ilvl w:val="0"/>
          <w:numId w:val="6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N"/>
        </w:rPr>
        <w:t>C</w:t>
      </w:r>
      <w:r>
        <w:rPr>
          <w:rFonts w:ascii="Calibri" w:hAnsi="Calibri" w:cs="Calibri"/>
          <w:sz w:val="22"/>
          <w:szCs w:val="22"/>
        </w:rPr>
        <w:t>onfiguration and setup of NEC Audio end points DT300, DT700 and DT800 series.</w:t>
      </w:r>
    </w:p>
    <w:p w:rsidR="00501BFA" w:rsidRDefault="00431948">
      <w:pPr>
        <w:pStyle w:val="Style17"/>
        <w:numPr>
          <w:ilvl w:val="0"/>
          <w:numId w:val="6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Testing </w:t>
      </w:r>
      <w:r>
        <w:rPr>
          <w:rFonts w:ascii="Calibri" w:hAnsi="Calibri" w:cs="Calibri"/>
          <w:sz w:val="22"/>
          <w:szCs w:val="22"/>
        </w:rPr>
        <w:t>different  NEC soft clients like SP350,UCE Desktop suite</w:t>
      </w:r>
    </w:p>
    <w:p w:rsidR="00501BFA" w:rsidRDefault="00431948">
      <w:pPr>
        <w:pStyle w:val="Style17"/>
        <w:numPr>
          <w:ilvl w:val="0"/>
          <w:numId w:val="6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case designing, test case scripting.</w:t>
      </w:r>
    </w:p>
    <w:p w:rsidR="00501BFA" w:rsidRDefault="00431948">
      <w:pPr>
        <w:pStyle w:val="Style17"/>
        <w:numPr>
          <w:ilvl w:val="0"/>
          <w:numId w:val="6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Preparation of </w:t>
      </w:r>
      <w:r>
        <w:rPr>
          <w:rFonts w:ascii="Calibri" w:hAnsi="Calibri" w:cs="Calibri"/>
          <w:sz w:val="22"/>
          <w:szCs w:val="22"/>
          <w:lang w:val="en-IN"/>
        </w:rPr>
        <w:t>Trace ability</w:t>
      </w:r>
      <w:r>
        <w:rPr>
          <w:rFonts w:ascii="Calibri" w:hAnsi="Calibri" w:cs="Calibri"/>
          <w:sz w:val="22"/>
          <w:szCs w:val="22"/>
        </w:rPr>
        <w:t xml:space="preserve"> Matrix ensuring complete coverage of components.</w:t>
      </w:r>
    </w:p>
    <w:p w:rsidR="00501BFA" w:rsidRDefault="00431948">
      <w:pPr>
        <w:pStyle w:val="Style17"/>
        <w:numPr>
          <w:ilvl w:val="0"/>
          <w:numId w:val="6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rPr>
          <w:rFonts w:ascii="Calibri" w:eastAsia="NanumGothic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Wrote Quality Test cases for OW5000 Apps and successfully executed them to find</w:t>
      </w:r>
      <w:r>
        <w:rPr>
          <w:rFonts w:ascii="Calibri" w:hAnsi="Calibri" w:cs="Calibri"/>
          <w:sz w:val="22"/>
          <w:szCs w:val="22"/>
        </w:rPr>
        <w:t xml:space="preserve"> the defects/Bug in the Product.</w:t>
      </w:r>
    </w:p>
    <w:p w:rsidR="00501BFA" w:rsidRDefault="00501BFA">
      <w:pPr>
        <w:pStyle w:val="Style17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ind w:left="0"/>
        <w:rPr>
          <w:rFonts w:ascii="Calibri" w:eastAsia="NanumGothic" w:hAnsi="Calibri" w:cs="Calibri"/>
          <w:color w:val="000000"/>
          <w:sz w:val="22"/>
          <w:szCs w:val="22"/>
        </w:rPr>
      </w:pPr>
    </w:p>
    <w:p w:rsidR="00501BFA" w:rsidRDefault="00501BFA">
      <w:pPr>
        <w:pStyle w:val="Style17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ind w:left="0"/>
        <w:rPr>
          <w:rFonts w:ascii="Calibri" w:eastAsia="NanumGothic" w:hAnsi="Calibri" w:cs="Calibri"/>
          <w:color w:val="000000"/>
          <w:sz w:val="22"/>
          <w:szCs w:val="22"/>
        </w:rPr>
      </w:pPr>
    </w:p>
    <w:p w:rsidR="00501BFA" w:rsidRDefault="00501BFA">
      <w:pPr>
        <w:pStyle w:val="Style17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spacing w:line="276" w:lineRule="auto"/>
        <w:ind w:left="360"/>
        <w:rPr>
          <w:rFonts w:ascii="Calibri" w:eastAsia="Microsoft YaHei" w:hAnsi="Calibri" w:cs="Calibri"/>
          <w:color w:val="000000"/>
          <w:sz w:val="22"/>
          <w:szCs w:val="22"/>
        </w:rPr>
      </w:pPr>
    </w:p>
    <w:p w:rsidR="00501BFA" w:rsidRDefault="00431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Calibri"/>
          <w:bCs/>
        </w:rPr>
      </w:pPr>
      <w:r>
        <w:rPr>
          <w:rFonts w:cs="Calibri"/>
          <w:b/>
          <w:bCs/>
        </w:rPr>
        <w:t>Date of Birth</w:t>
      </w:r>
      <w:r>
        <w:rPr>
          <w:rFonts w:cs="Calibri"/>
        </w:rPr>
        <w:t xml:space="preserve">: </w:t>
      </w:r>
      <w:r>
        <w:rPr>
          <w:rFonts w:cs="Calibri"/>
          <w:lang w:val="en-IN"/>
        </w:rPr>
        <w:t>22</w:t>
      </w:r>
      <w:r>
        <w:rPr>
          <w:rFonts w:cs="Calibri"/>
          <w:vertAlign w:val="superscript"/>
          <w:lang w:val="en-IN"/>
        </w:rPr>
        <w:t>nd</w:t>
      </w:r>
      <w:r>
        <w:rPr>
          <w:rFonts w:cs="Calibri"/>
          <w:lang w:val="en-IN"/>
        </w:rPr>
        <w:t xml:space="preserve"> </w:t>
      </w:r>
      <w:r>
        <w:rPr>
          <w:rFonts w:cs="Calibri"/>
        </w:rPr>
        <w:t xml:space="preserve">  Aug</w:t>
      </w:r>
      <w:r>
        <w:rPr>
          <w:rFonts w:cs="Calibri"/>
          <w:bCs/>
        </w:rPr>
        <w:t xml:space="preserve"> 198</w:t>
      </w:r>
      <w:r>
        <w:rPr>
          <w:rFonts w:cs="Calibri"/>
          <w:bCs/>
          <w:lang w:val="en-IN"/>
        </w:rPr>
        <w:t>8</w:t>
      </w:r>
      <w:r>
        <w:rPr>
          <w:rFonts w:cs="Calibri"/>
          <w:bCs/>
        </w:rPr>
        <w:t xml:space="preserve"> </w:t>
      </w:r>
    </w:p>
    <w:p w:rsidR="00501BFA" w:rsidRDefault="00431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Calibri"/>
          <w:bCs/>
        </w:rPr>
      </w:pPr>
      <w:r>
        <w:rPr>
          <w:rFonts w:cs="Calibri"/>
          <w:b/>
        </w:rPr>
        <w:t xml:space="preserve">Languages Known: </w:t>
      </w:r>
      <w:r>
        <w:rPr>
          <w:rFonts w:cs="Calibri"/>
          <w:bCs/>
        </w:rPr>
        <w:t xml:space="preserve">English, Hindi, </w:t>
      </w:r>
      <w:r>
        <w:rPr>
          <w:rFonts w:cs="Calibri"/>
          <w:bCs/>
          <w:lang w:val="en-IN"/>
        </w:rPr>
        <w:t>Telugu, Urdu</w:t>
      </w:r>
    </w:p>
    <w:p w:rsidR="00501BFA" w:rsidRDefault="00431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Calibri"/>
          <w:bCs/>
        </w:rPr>
      </w:pPr>
      <w:r>
        <w:rPr>
          <w:rFonts w:cs="Calibri"/>
          <w:b/>
          <w:bCs/>
        </w:rPr>
        <w:t>Address</w:t>
      </w:r>
      <w:r>
        <w:rPr>
          <w:rFonts w:cs="Calibri"/>
          <w:bCs/>
        </w:rPr>
        <w:t xml:space="preserve">: plot no </w:t>
      </w:r>
      <w:r>
        <w:rPr>
          <w:rFonts w:cs="Calibri"/>
          <w:bCs/>
          <w:lang w:val="en-IN"/>
        </w:rPr>
        <w:t>536/c</w:t>
      </w:r>
      <w:r>
        <w:rPr>
          <w:rFonts w:cs="Calibri"/>
          <w:bCs/>
        </w:rPr>
        <w:t xml:space="preserve">, </w:t>
      </w:r>
      <w:r>
        <w:rPr>
          <w:rFonts w:cs="Calibri"/>
          <w:bCs/>
          <w:lang w:val="en-IN"/>
        </w:rPr>
        <w:t>NRR Puram</w:t>
      </w:r>
      <w:r>
        <w:rPr>
          <w:rFonts w:cs="Calibri"/>
          <w:bCs/>
        </w:rPr>
        <w:t xml:space="preserve"> Colony,</w:t>
      </w:r>
      <w:r>
        <w:rPr>
          <w:rFonts w:cs="Calibri"/>
          <w:bCs/>
          <w:lang w:val="en-IN"/>
        </w:rPr>
        <w:t xml:space="preserve"> Borabanda</w:t>
      </w:r>
      <w:r>
        <w:rPr>
          <w:rFonts w:cs="Calibri"/>
          <w:bCs/>
        </w:rPr>
        <w:t>, Hyderabad-</w:t>
      </w:r>
      <w:r>
        <w:rPr>
          <w:rFonts w:cs="Calibri"/>
          <w:bCs/>
          <w:lang w:val="en-IN"/>
        </w:rPr>
        <w:t>18.</w:t>
      </w:r>
    </w:p>
    <w:p w:rsidR="00501BFA" w:rsidRDefault="00501BFA">
      <w:pPr>
        <w:pStyle w:val="Style17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690"/>
          <w:tab w:val="left" w:pos="7590"/>
        </w:tabs>
        <w:spacing w:line="276" w:lineRule="auto"/>
        <w:ind w:left="360"/>
        <w:rPr>
          <w:rFonts w:ascii="Calibri" w:eastAsia="Microsoft YaHei" w:hAnsi="Calibri" w:cs="Calibri"/>
          <w:color w:val="000000"/>
          <w:sz w:val="22"/>
          <w:szCs w:val="22"/>
        </w:rPr>
      </w:pPr>
    </w:p>
    <w:sectPr w:rsidR="00501BFA" w:rsidSect="00501B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900" w:right="900" w:bottom="720" w:left="900" w:header="720" w:footer="31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948" w:rsidRDefault="00431948" w:rsidP="00501BFA">
      <w:pPr>
        <w:spacing w:after="0" w:line="240" w:lineRule="auto"/>
      </w:pPr>
      <w:r>
        <w:separator/>
      </w:r>
    </w:p>
  </w:endnote>
  <w:endnote w:type="continuationSeparator" w:id="0">
    <w:p w:rsidR="00431948" w:rsidRDefault="00431948" w:rsidP="0050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anumGothic">
    <w:altName w:val="Malgun Gothic Semilight"/>
    <w:charset w:val="81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BFA" w:rsidRDefault="00501B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BFA" w:rsidRDefault="00501BFA">
    <w:pPr>
      <w:pStyle w:val="Footer"/>
      <w:jc w:val="center"/>
      <w:rPr>
        <w:rFonts w:ascii="Candara" w:hAnsi="Candara"/>
        <w:b/>
        <w:i/>
        <w:color w:val="948A54"/>
        <w:sz w:val="32"/>
        <w:szCs w:val="24"/>
      </w:rPr>
    </w:pPr>
  </w:p>
  <w:p w:rsidR="00501BFA" w:rsidRDefault="00501BFA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431.55pt;margin-top:793.25pt;width:118.8pt;height:21.85pt;z-index:251658240;mso-position-horizontal-relative:page;mso-position-vertical-relative:page" o:gfxdata="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+iCoPaAAAADgEAAA8A&#10;AAAAAAAAAQAgAAAAIgAAAGRycy9kb3ducmV2LnhtbFBLAQIUABQAAAAIAIdO4kAeCYK/owEAADsD&#10;AAAOAAAAAAAAAAEAIAAAACkBAABkcnMvZTJvRG9jLnhtbFBLBQYAAAAABgAGAFkBAAA+BQAAAAA=&#10;" filled="f" stroked="f">
          <v:textbox style="mso-fit-shape-to-text:t">
            <w:txbxContent>
              <w:p w:rsidR="00501BFA" w:rsidRDefault="00431948">
                <w:pPr>
                  <w:pStyle w:val="Footer"/>
                  <w:jc w:val="right"/>
                  <w:rPr>
                    <w:rFonts w:ascii="Candara" w:hAnsi="Candara"/>
                    <w:i/>
                    <w:color w:val="000000"/>
                    <w:sz w:val="24"/>
                    <w:szCs w:val="40"/>
                  </w:rPr>
                </w:pPr>
                <w:r>
                  <w:rPr>
                    <w:rFonts w:ascii="Candara" w:hAnsi="Candara"/>
                    <w:i/>
                    <w:color w:val="000000"/>
                    <w:sz w:val="24"/>
                    <w:szCs w:val="40"/>
                  </w:rPr>
                  <w:t xml:space="preserve">Page </w:t>
                </w:r>
                <w:r w:rsidR="00501BFA">
                  <w:rPr>
                    <w:rFonts w:ascii="Candara" w:hAnsi="Candara"/>
                    <w:i/>
                    <w:color w:val="000000"/>
                    <w:sz w:val="24"/>
                    <w:szCs w:val="40"/>
                  </w:rPr>
                  <w:fldChar w:fldCharType="begin"/>
                </w:r>
                <w:r>
                  <w:rPr>
                    <w:rFonts w:ascii="Candara" w:hAnsi="Candara"/>
                    <w:i/>
                    <w:color w:val="000000"/>
                    <w:sz w:val="24"/>
                    <w:szCs w:val="40"/>
                  </w:rPr>
                  <w:instrText xml:space="preserve"> PAGE  \* Arabic  \* MERGEFORMAT </w:instrText>
                </w:r>
                <w:r w:rsidR="00501BFA">
                  <w:rPr>
                    <w:rFonts w:ascii="Candara" w:hAnsi="Candara"/>
                    <w:i/>
                    <w:color w:val="000000"/>
                    <w:sz w:val="24"/>
                    <w:szCs w:val="40"/>
                  </w:rPr>
                  <w:fldChar w:fldCharType="separate"/>
                </w:r>
                <w:r w:rsidR="00992462">
                  <w:rPr>
                    <w:rFonts w:ascii="Candara" w:hAnsi="Candara"/>
                    <w:i/>
                    <w:noProof/>
                    <w:color w:val="000000"/>
                    <w:sz w:val="24"/>
                    <w:szCs w:val="40"/>
                  </w:rPr>
                  <w:t>4</w:t>
                </w:r>
                <w:r w:rsidR="00501BFA">
                  <w:rPr>
                    <w:rFonts w:ascii="Candara" w:hAnsi="Candara"/>
                    <w:i/>
                    <w:color w:val="000000"/>
                    <w:sz w:val="24"/>
                    <w:szCs w:val="40"/>
                  </w:rPr>
                  <w:fldChar w:fldCharType="end"/>
                </w:r>
                <w:r>
                  <w:rPr>
                    <w:rFonts w:ascii="Candara" w:hAnsi="Candara"/>
                    <w:i/>
                    <w:color w:val="000000"/>
                    <w:sz w:val="24"/>
                    <w:szCs w:val="40"/>
                  </w:rPr>
                  <w:t xml:space="preserve"> of 4</w:t>
                </w:r>
              </w:p>
            </w:txbxContent>
          </v:textbox>
          <w10:wrap anchorx="page" anchory="page"/>
        </v:shape>
      </w:pict>
    </w:r>
    <w:r>
      <w:pict>
        <v:rect id="Rectangle 58" o:spid="_x0000_s2049" style="position:absolute;margin-left:45pt;margin-top:793.25pt;width:505.35pt;height:2.85pt;z-index:-251657216;mso-wrap-distance-top:7.2pt;mso-wrap-distance-bottom:7.2pt;mso-position-horizontal-relative:page;mso-position-vertical-relative:page;v-text-anchor:middle" o:gfxdata="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8113I9sAAAANAQAADwAAAAAAAAABACAAAAAiAAAAZHJzL2Rvd25yZXYueG1sUEsBAhQAFAAAAAgA&#10;h07iQPntxTKwAQAAQgMAAA4AAAAAAAAAAQAgAAAAKgEAAGRycy9lMm9Eb2MueG1sUEsFBgAAAAAG&#10;AAYAWQEAAEwFAAAAAA==&#10;" fillcolor="#4f81bd" stroked="f">
          <w10:wrap type="square" anchorx="page" anchory="page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BFA" w:rsidRDefault="00501B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948" w:rsidRDefault="00431948" w:rsidP="00501BFA">
      <w:pPr>
        <w:spacing w:after="0" w:line="240" w:lineRule="auto"/>
      </w:pPr>
      <w:r>
        <w:separator/>
      </w:r>
    </w:p>
  </w:footnote>
  <w:footnote w:type="continuationSeparator" w:id="0">
    <w:p w:rsidR="00431948" w:rsidRDefault="00431948" w:rsidP="00501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BFA" w:rsidRDefault="00501B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BFA" w:rsidRDefault="00501B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BFA" w:rsidRDefault="00501B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12"/>
    <w:multiLevelType w:val="multilevel"/>
    <w:tmpl w:val="000000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6"/>
    <w:multiLevelType w:val="multilevel"/>
    <w:tmpl w:val="000000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8"/>
    <w:multiLevelType w:val="singleLevel"/>
    <w:tmpl w:val="00000018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1C"/>
    <w:multiLevelType w:val="multilevel"/>
    <w:tmpl w:val="000000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4868E"/>
    <w:multiLevelType w:val="singleLevel"/>
    <w:tmpl w:val="5784868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</w:compat>
  <w:rsids>
    <w:rsidRoot w:val="00172A27"/>
    <w:rsid w:val="0009201C"/>
    <w:rsid w:val="00172A27"/>
    <w:rsid w:val="00431948"/>
    <w:rsid w:val="00501BFA"/>
    <w:rsid w:val="00992462"/>
    <w:rsid w:val="00AD0BDE"/>
    <w:rsid w:val="023F543E"/>
    <w:rsid w:val="027B01B1"/>
    <w:rsid w:val="04656FC2"/>
    <w:rsid w:val="05573452"/>
    <w:rsid w:val="08922920"/>
    <w:rsid w:val="09D30D2D"/>
    <w:rsid w:val="0A5A75AE"/>
    <w:rsid w:val="0AA04BFE"/>
    <w:rsid w:val="0C6F3B75"/>
    <w:rsid w:val="0E3E2AEB"/>
    <w:rsid w:val="109B61CD"/>
    <w:rsid w:val="10D572AC"/>
    <w:rsid w:val="12A1781C"/>
    <w:rsid w:val="13707F04"/>
    <w:rsid w:val="14632D00"/>
    <w:rsid w:val="147A61A9"/>
    <w:rsid w:val="14877A3D"/>
    <w:rsid w:val="14A20267"/>
    <w:rsid w:val="15CB4851"/>
    <w:rsid w:val="161404C8"/>
    <w:rsid w:val="16155F4A"/>
    <w:rsid w:val="163376F8"/>
    <w:rsid w:val="194E1F14"/>
    <w:rsid w:val="19625331"/>
    <w:rsid w:val="19962308"/>
    <w:rsid w:val="1AFF18DB"/>
    <w:rsid w:val="1B65127F"/>
    <w:rsid w:val="1B682203"/>
    <w:rsid w:val="1BA86870"/>
    <w:rsid w:val="1DC17633"/>
    <w:rsid w:val="1E2E1A92"/>
    <w:rsid w:val="2044337B"/>
    <w:rsid w:val="20B44934"/>
    <w:rsid w:val="22272617"/>
    <w:rsid w:val="24283062"/>
    <w:rsid w:val="24364576"/>
    <w:rsid w:val="2491720E"/>
    <w:rsid w:val="249C1D1C"/>
    <w:rsid w:val="27582E99"/>
    <w:rsid w:val="27CB53D6"/>
    <w:rsid w:val="288B1F91"/>
    <w:rsid w:val="2C005C05"/>
    <w:rsid w:val="2DA30D70"/>
    <w:rsid w:val="2E483A7C"/>
    <w:rsid w:val="2E583D16"/>
    <w:rsid w:val="2ED004DD"/>
    <w:rsid w:val="2F364AB7"/>
    <w:rsid w:val="31E5776A"/>
    <w:rsid w:val="31F8678B"/>
    <w:rsid w:val="329B0193"/>
    <w:rsid w:val="35F8354B"/>
    <w:rsid w:val="37196D72"/>
    <w:rsid w:val="374E1F1E"/>
    <w:rsid w:val="3A1918DE"/>
    <w:rsid w:val="3AE17129"/>
    <w:rsid w:val="3BB064FC"/>
    <w:rsid w:val="3C803352"/>
    <w:rsid w:val="3CC66044"/>
    <w:rsid w:val="3D9918A0"/>
    <w:rsid w:val="3FD633C9"/>
    <w:rsid w:val="3FE55BE1"/>
    <w:rsid w:val="3FFB3608"/>
    <w:rsid w:val="405E7E2A"/>
    <w:rsid w:val="41F87BCB"/>
    <w:rsid w:val="425B1E6E"/>
    <w:rsid w:val="42757194"/>
    <w:rsid w:val="4278399C"/>
    <w:rsid w:val="441333CC"/>
    <w:rsid w:val="444E5B21"/>
    <w:rsid w:val="480F2CC9"/>
    <w:rsid w:val="4AB77724"/>
    <w:rsid w:val="4BA076A2"/>
    <w:rsid w:val="4D624D84"/>
    <w:rsid w:val="4DB8448E"/>
    <w:rsid w:val="4F0963B9"/>
    <w:rsid w:val="4F39765C"/>
    <w:rsid w:val="522804D5"/>
    <w:rsid w:val="53874F99"/>
    <w:rsid w:val="538B5B9E"/>
    <w:rsid w:val="53A71C4B"/>
    <w:rsid w:val="53FE5EDD"/>
    <w:rsid w:val="54691D09"/>
    <w:rsid w:val="562654E2"/>
    <w:rsid w:val="571F6D7F"/>
    <w:rsid w:val="58633B93"/>
    <w:rsid w:val="5C2A2C44"/>
    <w:rsid w:val="5C507600"/>
    <w:rsid w:val="5CCB6F4A"/>
    <w:rsid w:val="60013527"/>
    <w:rsid w:val="615E224C"/>
    <w:rsid w:val="61F43A44"/>
    <w:rsid w:val="63F33C5D"/>
    <w:rsid w:val="64A50DAF"/>
    <w:rsid w:val="64EA021F"/>
    <w:rsid w:val="66570776"/>
    <w:rsid w:val="6667518D"/>
    <w:rsid w:val="67C40077"/>
    <w:rsid w:val="68A04E37"/>
    <w:rsid w:val="68AC53C7"/>
    <w:rsid w:val="698663AF"/>
    <w:rsid w:val="6C084DC9"/>
    <w:rsid w:val="6C1E18A0"/>
    <w:rsid w:val="6C5703CB"/>
    <w:rsid w:val="6FEB702D"/>
    <w:rsid w:val="70DD65B6"/>
    <w:rsid w:val="719D0BF2"/>
    <w:rsid w:val="71F64B04"/>
    <w:rsid w:val="72540721"/>
    <w:rsid w:val="72B574C1"/>
    <w:rsid w:val="736D6C6F"/>
    <w:rsid w:val="74031361"/>
    <w:rsid w:val="75D54ADF"/>
    <w:rsid w:val="75E605FD"/>
    <w:rsid w:val="77CD049D"/>
    <w:rsid w:val="79132D33"/>
    <w:rsid w:val="79BD574A"/>
    <w:rsid w:val="79C505D8"/>
    <w:rsid w:val="7B8749B6"/>
    <w:rsid w:val="7BDE0C48"/>
    <w:rsid w:val="7C4D0EFB"/>
    <w:rsid w:val="7F0E4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0" w:unhideWhenUsed="0" w:qFormat="1"/>
    <w:lsdException w:name="Subtitle" w:semiHidden="0" w:uiPriority="11" w:unhideWhenUsed="0" w:qFormat="1"/>
    <w:lsdException w:name="Body Text 2" w:semiHidden="0" w:uiPriority="0" w:unhideWhenUsed="0" w:qFormat="1"/>
    <w:lsdException w:name="Body Text Indent 2" w:semiHidden="0" w:uiPriority="0" w:unhideWhenUsed="0" w:qFormat="1"/>
    <w:lsdException w:name="Hyperlink" w:semiHidden="0" w:uiPriority="0" w:unhideWhenUsed="0" w:qFormat="1"/>
    <w:lsdException w:name="FollowedHyperlink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semiHidden="0" w:uiPriority="0" w:unhideWhenUsed="0" w:qFormat="1"/>
    <w:lsdException w:name="Normal Table" w:semiHidden="0" w:qFormat="1"/>
    <w:lsdException w:name="Balloon Text" w:semiHidden="0" w:uiPriority="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BFA"/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501BFA"/>
    <w:pPr>
      <w:keepNext/>
      <w:spacing w:line="240" w:lineRule="auto"/>
      <w:outlineLvl w:val="2"/>
    </w:pPr>
    <w:rPr>
      <w:rFonts w:ascii="Times New Roman" w:eastAsia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501BFA"/>
    <w:pPr>
      <w:spacing w:line="240" w:lineRule="auto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BodyText2Char"/>
    <w:qFormat/>
    <w:rsid w:val="00501BFA"/>
    <w:pPr>
      <w:tabs>
        <w:tab w:val="left" w:pos="2520"/>
        <w:tab w:val="left" w:pos="2880"/>
      </w:tabs>
      <w:spacing w:line="240" w:lineRule="auto"/>
    </w:pPr>
    <w:rPr>
      <w:rFonts w:ascii="Arial" w:eastAsia="Times New Roman" w:hAnsi="Arial"/>
      <w:sz w:val="20"/>
      <w:szCs w:val="20"/>
    </w:rPr>
  </w:style>
  <w:style w:type="paragraph" w:styleId="BodyTextIndent2">
    <w:name w:val="Body Text Indent 2"/>
    <w:basedOn w:val="Normal"/>
    <w:link w:val="BodyTextIndent2Char"/>
    <w:qFormat/>
    <w:rsid w:val="00501BFA"/>
    <w:pPr>
      <w:spacing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qFormat/>
    <w:rsid w:val="00501BFA"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qFormat/>
    <w:rsid w:val="00501BFA"/>
    <w:pPr>
      <w:tabs>
        <w:tab w:val="center" w:pos="4680"/>
        <w:tab w:val="right" w:pos="9360"/>
      </w:tabs>
      <w:spacing w:line="240" w:lineRule="auto"/>
    </w:pPr>
  </w:style>
  <w:style w:type="paragraph" w:styleId="HTMLPreformatted">
    <w:name w:val="HTML Preformatted"/>
    <w:basedOn w:val="Normal"/>
    <w:link w:val="HTMLPreformattedChar"/>
    <w:qFormat/>
    <w:rsid w:val="0050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color w:val="000000"/>
      <w:sz w:val="20"/>
      <w:szCs w:val="20"/>
    </w:rPr>
  </w:style>
  <w:style w:type="paragraph" w:styleId="Title">
    <w:name w:val="Title"/>
    <w:basedOn w:val="Normal"/>
    <w:qFormat/>
    <w:rsid w:val="00501BFA"/>
    <w:pPr>
      <w:autoSpaceDE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styleId="FollowedHyperlink">
    <w:name w:val="FollowedHyperlink"/>
    <w:qFormat/>
    <w:rsid w:val="00501BFA"/>
    <w:rPr>
      <w:color w:val="800080"/>
      <w:u w:val="single"/>
    </w:rPr>
  </w:style>
  <w:style w:type="character" w:styleId="Hyperlink">
    <w:name w:val="Hyperlink"/>
    <w:qFormat/>
    <w:rsid w:val="00501BFA"/>
    <w:rPr>
      <w:color w:val="0000FF"/>
      <w:u w:val="single"/>
    </w:rPr>
  </w:style>
  <w:style w:type="character" w:styleId="Strong">
    <w:name w:val="Strong"/>
    <w:qFormat/>
    <w:rsid w:val="00501BFA"/>
    <w:rPr>
      <w:b/>
      <w:bCs/>
    </w:rPr>
  </w:style>
  <w:style w:type="paragraph" w:customStyle="1" w:styleId="NormalWeb858D7CFB-ED40-4347-BF05-701D383B685F858D7CFB-ED40-4347-BF05-701D383B685F">
    <w:name w:val="Normal (Web){858D7CFB-ED40-4347-BF05-701D383B685F}{858D7CFB-ED40-4347-BF05-701D383B685F}"/>
    <w:basedOn w:val="Normal"/>
    <w:rsid w:val="00501BFA"/>
    <w:pPr>
      <w:overflowPunct w:val="0"/>
      <w:autoSpaceDE w:val="0"/>
      <w:adjustRightInd w:val="0"/>
    </w:pPr>
    <w:rPr>
      <w:sz w:val="24"/>
    </w:rPr>
  </w:style>
  <w:style w:type="paragraph" w:customStyle="1" w:styleId="Standard">
    <w:name w:val="Standard"/>
    <w:qFormat/>
    <w:rsid w:val="00501BFA"/>
    <w:rPr>
      <w:rFonts w:ascii="Times New Roman" w:eastAsia="Times New Roman" w:hAnsi="Times New Roman"/>
      <w:color w:val="333333"/>
      <w:sz w:val="24"/>
      <w:szCs w:val="19"/>
    </w:rPr>
  </w:style>
  <w:style w:type="paragraph" w:customStyle="1" w:styleId="3CBD5A742C28424DA5172AD252E32316">
    <w:name w:val="3CBD5A742C28424DA5172AD252E32316"/>
    <w:qFormat/>
    <w:rsid w:val="00501BFA"/>
    <w:rPr>
      <w:rFonts w:eastAsia="MS Mincho" w:cs="Arial"/>
      <w:sz w:val="22"/>
      <w:szCs w:val="22"/>
      <w:lang w:eastAsia="ja-JP"/>
    </w:rPr>
  </w:style>
  <w:style w:type="paragraph" w:customStyle="1" w:styleId="Style17">
    <w:name w:val="_Style 17"/>
    <w:basedOn w:val="Normal"/>
    <w:qFormat/>
    <w:rsid w:val="00501BFA"/>
    <w:pPr>
      <w:spacing w:line="240" w:lineRule="auto"/>
      <w:ind w:left="72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qFormat/>
    <w:rsid w:val="00501BFA"/>
  </w:style>
  <w:style w:type="character" w:customStyle="1" w:styleId="BodyText2Char">
    <w:name w:val="Body Text 2 Char"/>
    <w:link w:val="BodyText2"/>
    <w:qFormat/>
    <w:rsid w:val="00501BFA"/>
    <w:rPr>
      <w:rFonts w:ascii="Arial" w:eastAsia="Times New Roman" w:hAnsi="Arial" w:cs="Times New Roman"/>
      <w:szCs w:val="20"/>
    </w:rPr>
  </w:style>
  <w:style w:type="character" w:customStyle="1" w:styleId="FooterChar">
    <w:name w:val="Footer Char"/>
    <w:basedOn w:val="DefaultParagraphFont"/>
    <w:link w:val="Footer"/>
    <w:qFormat/>
    <w:rsid w:val="00501BFA"/>
  </w:style>
  <w:style w:type="character" w:customStyle="1" w:styleId="BalloonTextCharChar">
    <w:name w:val="Balloon Text Char Char"/>
    <w:qFormat/>
    <w:rsid w:val="00501BFA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apple-converted-space">
    <w:name w:val="apple-converted-space"/>
    <w:basedOn w:val="DefaultParagraphFont"/>
    <w:qFormat/>
    <w:rsid w:val="00501BFA"/>
  </w:style>
  <w:style w:type="character" w:customStyle="1" w:styleId="BalloonTextChar">
    <w:name w:val="Balloon Text Char"/>
    <w:link w:val="BalloonText"/>
    <w:qFormat/>
    <w:rsid w:val="00501BFA"/>
    <w:rPr>
      <w:rFonts w:ascii="Tahoma" w:hAnsi="Tahoma"/>
      <w:sz w:val="16"/>
      <w:szCs w:val="16"/>
    </w:rPr>
  </w:style>
  <w:style w:type="character" w:customStyle="1" w:styleId="Heading3Char">
    <w:name w:val="Heading 3 Char"/>
    <w:link w:val="Heading3"/>
    <w:qFormat/>
    <w:rsid w:val="00501BFA"/>
    <w:rPr>
      <w:rFonts w:ascii="Times New Roman" w:eastAsia="Times New Roman" w:hAnsi="Times New Roman" w:cs="Times New Roman"/>
      <w:b/>
      <w:szCs w:val="20"/>
    </w:rPr>
  </w:style>
  <w:style w:type="character" w:customStyle="1" w:styleId="HTMLPreformattedChar">
    <w:name w:val="HTML Preformatted Char"/>
    <w:link w:val="HTMLPreformatted"/>
    <w:qFormat/>
    <w:rsid w:val="00501BFA"/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BodyTextIndent2Char">
    <w:name w:val="Body Text Indent 2 Char"/>
    <w:link w:val="BodyTextIndent2"/>
    <w:qFormat/>
    <w:rsid w:val="00501BFA"/>
    <w:rPr>
      <w:rFonts w:ascii="Times New Roman" w:eastAsia="Times New Roman" w:hAnsi="Times New Roman"/>
      <w:sz w:val="24"/>
      <w:szCs w:val="24"/>
    </w:rPr>
  </w:style>
  <w:style w:type="character" w:customStyle="1" w:styleId="title0">
    <w:name w:val="title"/>
    <w:basedOn w:val="DefaultParagraphFont"/>
    <w:qFormat/>
    <w:rsid w:val="00501BFA"/>
  </w:style>
  <w:style w:type="character" w:customStyle="1" w:styleId="PageNumber1">
    <w:name w:val="Page Number1"/>
    <w:basedOn w:val="DefaultParagraphFont"/>
    <w:qFormat/>
    <w:rsid w:val="00501BFA"/>
    <w:rPr>
      <w:rFonts w:ascii="Times New Roman" w:hAnsi="Times New Roman"/>
    </w:rPr>
  </w:style>
  <w:style w:type="paragraph" w:customStyle="1" w:styleId="Style1">
    <w:name w:val="Style1"/>
    <w:basedOn w:val="Standard"/>
    <w:qFormat/>
    <w:rsid w:val="00501BFA"/>
  </w:style>
  <w:style w:type="paragraph" w:customStyle="1" w:styleId="Style2">
    <w:name w:val="Style2"/>
    <w:basedOn w:val="Standard"/>
    <w:qFormat/>
    <w:rsid w:val="00501BFA"/>
    <w:rPr>
      <w:rFonts w:ascii="Calibri" w:hAnsi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4620</Characters>
  <Application>Microsoft Office Word</Application>
  <DocSecurity>0</DocSecurity>
  <Lines>38</Lines>
  <Paragraphs>10</Paragraphs>
  <ScaleCrop>false</ScaleCrop>
  <Company>Page 1 of 5 [Suresh K]</Company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Suresh K</dc:title>
  <dc:subject>Ksuesh.sap5@gmail.com</dc:subject>
  <dc:creator>Suresh K</dc:creator>
  <cp:lastModifiedBy>SAP</cp:lastModifiedBy>
  <cp:revision>2</cp:revision>
  <cp:lastPrinted>2013-04-03T16:51:00Z</cp:lastPrinted>
  <dcterms:created xsi:type="dcterms:W3CDTF">2016-09-23T15:48:00Z</dcterms:created>
  <dcterms:modified xsi:type="dcterms:W3CDTF">2016-09-23T15:48:00Z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